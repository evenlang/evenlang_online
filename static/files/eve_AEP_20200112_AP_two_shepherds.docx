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FAC" w:rsidRPr="002879A1" w:rsidRDefault="003E6BA3" w:rsidP="003E6BA3">
      <w:pPr>
        <w:jc w:val="center"/>
        <w:rPr>
          <w:lang w:val="ru-RU"/>
        </w:rPr>
      </w:pPr>
      <w:r>
        <w:rPr>
          <w:lang w:val="ru-RU"/>
        </w:rPr>
        <w:t>Два пастуха и гроза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116FAC">
        <w:tc>
          <w:tcPr>
            <w:tcW w:w="4986" w:type="dxa"/>
          </w:tcPr>
          <w:p w:rsidR="00116FAC" w:rsidRDefault="009739BC">
            <w:pPr>
              <w:spacing w:after="0"/>
            </w:pPr>
            <w:proofErr w:type="spellStart"/>
            <w:r>
              <w:t>Информант</w:t>
            </w:r>
            <w:proofErr w:type="spellEnd"/>
          </w:p>
        </w:tc>
        <w:tc>
          <w:tcPr>
            <w:tcW w:w="4986" w:type="dxa"/>
          </w:tcPr>
          <w:p w:rsidR="00116FAC" w:rsidRPr="002879A1" w:rsidRDefault="002879A1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Амганова</w:t>
            </w:r>
            <w:proofErr w:type="spellEnd"/>
            <w:r>
              <w:rPr>
                <w:lang w:val="ru-RU"/>
              </w:rPr>
              <w:t xml:space="preserve"> Елена </w:t>
            </w:r>
            <w:r w:rsidR="003E6BA3">
              <w:rPr>
                <w:lang w:val="ru-RU"/>
              </w:rPr>
              <w:t>Петровна</w:t>
            </w:r>
          </w:p>
        </w:tc>
      </w:tr>
      <w:tr w:rsidR="00116FAC">
        <w:tc>
          <w:tcPr>
            <w:tcW w:w="4986" w:type="dxa"/>
          </w:tcPr>
          <w:p w:rsidR="00116FAC" w:rsidRPr="00BE3F2E" w:rsidRDefault="009739BC">
            <w:pPr>
              <w:spacing w:after="0"/>
              <w:rPr>
                <w:lang w:val="ru-RU"/>
              </w:rPr>
            </w:pPr>
            <w:proofErr w:type="spellStart"/>
            <w:r>
              <w:t>Экспедиционер</w:t>
            </w:r>
            <w:proofErr w:type="spellEnd"/>
            <w:r w:rsidR="00BE3F2E">
              <w:rPr>
                <w:lang w:val="ru-RU"/>
              </w:rPr>
              <w:t>ы</w:t>
            </w:r>
          </w:p>
        </w:tc>
        <w:tc>
          <w:tcPr>
            <w:tcW w:w="4986" w:type="dxa"/>
          </w:tcPr>
          <w:p w:rsidR="00116FAC" w:rsidRPr="003E6BA3" w:rsidRDefault="009739BC">
            <w:pPr>
              <w:spacing w:after="0"/>
            </w:pPr>
            <w:r>
              <w:t>AP</w:t>
            </w:r>
            <w:r w:rsidR="003E6BA3">
              <w:rPr>
                <w:lang w:val="ru-RU"/>
              </w:rPr>
              <w:t xml:space="preserve">, </w:t>
            </w:r>
            <w:r w:rsidR="003E6BA3">
              <w:t>VP</w:t>
            </w:r>
          </w:p>
        </w:tc>
      </w:tr>
      <w:tr w:rsidR="00116FAC">
        <w:tc>
          <w:tcPr>
            <w:tcW w:w="4986" w:type="dxa"/>
          </w:tcPr>
          <w:p w:rsidR="00116FAC" w:rsidRDefault="009739BC">
            <w:pPr>
              <w:spacing w:after="0"/>
            </w:pPr>
            <w:r>
              <w:t>Дата</w:t>
            </w:r>
          </w:p>
        </w:tc>
        <w:tc>
          <w:tcPr>
            <w:tcW w:w="4986" w:type="dxa"/>
          </w:tcPr>
          <w:p w:rsidR="00116FAC" w:rsidRPr="003E6BA3" w:rsidRDefault="003E6BA3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12.01.2020</w:t>
            </w:r>
          </w:p>
        </w:tc>
      </w:tr>
      <w:tr w:rsidR="00116FAC">
        <w:tc>
          <w:tcPr>
            <w:tcW w:w="4986" w:type="dxa"/>
          </w:tcPr>
          <w:p w:rsidR="00116FAC" w:rsidRDefault="009739BC">
            <w:pPr>
              <w:spacing w:after="0"/>
            </w:pPr>
            <w:proofErr w:type="spellStart"/>
            <w:r>
              <w:t>Примерная</w:t>
            </w:r>
            <w:proofErr w:type="spellEnd"/>
            <w:r>
              <w:t xml:space="preserve"> </w:t>
            </w:r>
            <w:proofErr w:type="spellStart"/>
            <w:r>
              <w:t>тематика</w:t>
            </w:r>
            <w:proofErr w:type="spellEnd"/>
          </w:p>
        </w:tc>
        <w:tc>
          <w:tcPr>
            <w:tcW w:w="4986" w:type="dxa"/>
          </w:tcPr>
          <w:p w:rsidR="00116FAC" w:rsidRPr="003E6BA3" w:rsidRDefault="003E6BA3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Два пастуха и гроза</w:t>
            </w:r>
          </w:p>
        </w:tc>
      </w:tr>
    </w:tbl>
    <w:p w:rsidR="00116FAC" w:rsidRDefault="00116FAC">
      <w:pPr>
        <w:spacing w:after="0"/>
      </w:pPr>
    </w:p>
    <w:p w:rsidR="00116FAC" w:rsidRDefault="009739BC">
      <w:pPr>
        <w:spacing w:after="57"/>
      </w:pPr>
      <w:r>
        <w:t>1. AEP_20200112@AP_1</w:t>
      </w:r>
    </w:p>
    <w:p w:rsidR="00116FAC" w:rsidRDefault="009739BC" w:rsidP="003E6BA3">
      <w:pPr>
        <w:tabs>
          <w:tab w:val="left" w:pos="2268"/>
          <w:tab w:val="left" w:pos="2977"/>
          <w:tab w:val="left" w:pos="3686"/>
          <w:tab w:val="left" w:pos="5670"/>
        </w:tabs>
        <w:spacing w:after="0"/>
        <w:ind w:left="283"/>
      </w:pPr>
      <w:proofErr w:type="spellStart"/>
      <w:r>
        <w:rPr>
          <w:i/>
        </w:rPr>
        <w:t>nerek</w:t>
      </w:r>
      <w:proofErr w:type="spellEnd"/>
      <w:r>
        <w:rPr>
          <w:i/>
        </w:rPr>
        <w:tab/>
      </w:r>
      <w:proofErr w:type="spellStart"/>
      <w:r>
        <w:rPr>
          <w:i/>
        </w:rPr>
        <w:t>ti</w:t>
      </w:r>
      <w:proofErr w:type="spellEnd"/>
      <w:r w:rsidR="003E6BA3">
        <w:rPr>
          <w:i/>
        </w:rPr>
        <w:tab/>
      </w:r>
      <w:proofErr w:type="spellStart"/>
      <w:r>
        <w:rPr>
          <w:i/>
        </w:rPr>
        <w:t>titel</w:t>
      </w:r>
      <w:proofErr w:type="spellEnd"/>
      <w:r>
        <w:rPr>
          <w:i/>
        </w:rPr>
        <w:tab/>
        <w:t>bi-</w:t>
      </w:r>
      <w:proofErr w:type="spellStart"/>
      <w:r>
        <w:rPr>
          <w:i/>
        </w:rPr>
        <w:t>si</w:t>
      </w:r>
      <w:proofErr w:type="spellEnd"/>
      <w:r>
        <w:rPr>
          <w:i/>
        </w:rPr>
        <w:t>-n</w:t>
      </w:r>
      <w:r>
        <w:rPr>
          <w:i/>
        </w:rPr>
        <w:tab/>
      </w:r>
      <w:proofErr w:type="spellStart"/>
      <w:r>
        <w:rPr>
          <w:i/>
        </w:rPr>
        <w:t>d’ur</w:t>
      </w:r>
      <w:proofErr w:type="spellEnd"/>
      <w:r w:rsidR="003E6BA3">
        <w:rPr>
          <w:i/>
        </w:rPr>
        <w:tab/>
      </w:r>
      <w:proofErr w:type="spellStart"/>
      <w:r>
        <w:rPr>
          <w:i/>
        </w:rPr>
        <w:t>bei</w:t>
      </w:r>
      <w:proofErr w:type="spellEnd"/>
      <w:r>
        <w:rPr>
          <w:i/>
        </w:rPr>
        <w:t>-l</w:t>
      </w:r>
    </w:p>
    <w:p w:rsidR="00116FAC" w:rsidRPr="002879A1" w:rsidRDefault="009739BC" w:rsidP="003E6BA3">
      <w:pPr>
        <w:tabs>
          <w:tab w:val="left" w:pos="2268"/>
        </w:tabs>
        <w:spacing w:after="0"/>
        <w:ind w:left="283"/>
        <w:rPr>
          <w:lang w:val="ru-RU"/>
        </w:rPr>
      </w:pPr>
      <w:r>
        <w:t>DEM</w:t>
      </w:r>
      <w:r w:rsidRPr="002879A1">
        <w:rPr>
          <w:lang w:val="ru-RU"/>
        </w:rPr>
        <w:t>.</w:t>
      </w:r>
      <w:r>
        <w:t>PROX</w:t>
      </w:r>
      <w:r w:rsidRPr="002879A1">
        <w:rPr>
          <w:lang w:val="ru-RU"/>
        </w:rPr>
        <w:tab/>
      </w:r>
      <w:r>
        <w:t>FST</w:t>
      </w:r>
      <w:r w:rsidRPr="002879A1">
        <w:rPr>
          <w:lang w:val="ru-RU"/>
        </w:rPr>
        <w:tab/>
        <w:t>давно</w:t>
      </w:r>
      <w:r w:rsidRPr="002879A1">
        <w:rPr>
          <w:lang w:val="ru-RU"/>
        </w:rPr>
        <w:tab/>
        <w:t>быть-</w:t>
      </w:r>
      <w:r>
        <w:t>PST</w:t>
      </w:r>
      <w:r w:rsidRPr="002879A1">
        <w:rPr>
          <w:lang w:val="ru-RU"/>
        </w:rPr>
        <w:t>-3</w:t>
      </w:r>
      <w:r>
        <w:t>SG</w:t>
      </w:r>
      <w:r w:rsidRPr="002879A1">
        <w:rPr>
          <w:lang w:val="ru-RU"/>
        </w:rPr>
        <w:tab/>
        <w:t>два</w:t>
      </w:r>
      <w:r w:rsidRPr="002879A1">
        <w:rPr>
          <w:lang w:val="ru-RU"/>
        </w:rPr>
        <w:tab/>
        <w:t>человек-</w:t>
      </w:r>
      <w:r>
        <w:t>PL</w:t>
      </w:r>
    </w:p>
    <w:p w:rsidR="00116FAC" w:rsidRPr="002879A1" w:rsidRDefault="003E6BA3">
      <w:pPr>
        <w:spacing w:after="57"/>
        <w:ind w:left="283"/>
        <w:rPr>
          <w:lang w:val="ru-RU"/>
        </w:rPr>
      </w:pPr>
      <w:r w:rsidRPr="009A516C">
        <w:rPr>
          <w:lang w:val="ru-RU"/>
        </w:rPr>
        <w:t>‘</w:t>
      </w:r>
      <w:r w:rsidR="009739BC" w:rsidRPr="002879A1">
        <w:rPr>
          <w:lang w:val="ru-RU"/>
        </w:rPr>
        <w:t>Давно было два человека</w:t>
      </w:r>
      <w:r w:rsidRPr="009A516C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00:00:01.592 — 00:00:07.163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2.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_2</w:t>
      </w:r>
    </w:p>
    <w:p w:rsidR="00116FAC" w:rsidRPr="009A516C" w:rsidRDefault="009739BC" w:rsidP="003E6BA3">
      <w:pPr>
        <w:tabs>
          <w:tab w:val="left" w:pos="1418"/>
          <w:tab w:val="left" w:pos="4253"/>
        </w:tabs>
        <w:spacing w:after="0"/>
        <w:ind w:left="283"/>
      </w:pPr>
      <w:proofErr w:type="spellStart"/>
      <w:r>
        <w:rPr>
          <w:i/>
        </w:rPr>
        <w:t>pastuha</w:t>
      </w:r>
      <w:proofErr w:type="spellEnd"/>
      <w:r w:rsidRPr="009A516C">
        <w:rPr>
          <w:i/>
        </w:rPr>
        <w:t>-</w:t>
      </w:r>
      <w:r>
        <w:rPr>
          <w:i/>
        </w:rPr>
        <w:t>l</w:t>
      </w:r>
      <w:r w:rsidRPr="009A516C">
        <w:rPr>
          <w:i/>
        </w:rPr>
        <w:tab/>
      </w:r>
      <w:proofErr w:type="spellStart"/>
      <w:r>
        <w:rPr>
          <w:i/>
        </w:rPr>
        <w:t>g</w:t>
      </w:r>
      <w:r w:rsidRPr="009A516C">
        <w:rPr>
          <w:i/>
        </w:rPr>
        <w:t>’</w:t>
      </w:r>
      <w:r>
        <w:rPr>
          <w:i/>
        </w:rPr>
        <w:t>irka</w:t>
      </w:r>
      <w:proofErr w:type="spellEnd"/>
      <w:r w:rsidRPr="009A516C">
        <w:rPr>
          <w:i/>
        </w:rPr>
        <w:t>-</w:t>
      </w:r>
      <w:r>
        <w:rPr>
          <w:i/>
        </w:rPr>
        <w:t>d</w:t>
      </w:r>
      <w:r w:rsidRPr="009A516C">
        <w:rPr>
          <w:i/>
        </w:rPr>
        <w:t>-</w:t>
      </w:r>
      <w:proofErr w:type="spellStart"/>
      <w:r>
        <w:rPr>
          <w:i/>
        </w:rPr>
        <w:t>d</w:t>
      </w:r>
      <w:r w:rsidRPr="009A516C">
        <w:rPr>
          <w:i/>
        </w:rPr>
        <w:t>ə</w:t>
      </w:r>
      <w:proofErr w:type="spellEnd"/>
      <w:r w:rsidRPr="009A516C">
        <w:rPr>
          <w:i/>
        </w:rPr>
        <w:t>-</w:t>
      </w:r>
      <w:proofErr w:type="spellStart"/>
      <w:r>
        <w:rPr>
          <w:i/>
        </w:rPr>
        <w:t>t</w:t>
      </w:r>
      <w:r w:rsidRPr="009A516C">
        <w:rPr>
          <w:i/>
        </w:rPr>
        <w:t>ə</w:t>
      </w:r>
      <w:r>
        <w:rPr>
          <w:i/>
        </w:rPr>
        <w:t>n</w:t>
      </w:r>
      <w:proofErr w:type="spellEnd"/>
      <w:r w:rsidRPr="009A516C">
        <w:rPr>
          <w:i/>
        </w:rPr>
        <w:tab/>
      </w:r>
      <w:proofErr w:type="spellStart"/>
      <w:r>
        <w:rPr>
          <w:i/>
        </w:rPr>
        <w:t>d</w:t>
      </w:r>
      <w:r w:rsidRPr="009A516C">
        <w:rPr>
          <w:i/>
        </w:rPr>
        <w:t>’</w:t>
      </w:r>
      <w:r>
        <w:rPr>
          <w:i/>
        </w:rPr>
        <w:t>ur</w:t>
      </w:r>
      <w:proofErr w:type="spellEnd"/>
      <w:r w:rsidRPr="009A516C">
        <w:rPr>
          <w:i/>
        </w:rPr>
        <w:tab/>
      </w:r>
      <w:proofErr w:type="spellStart"/>
      <w:r>
        <w:rPr>
          <w:i/>
        </w:rPr>
        <w:t>bei</w:t>
      </w:r>
      <w:proofErr w:type="spellEnd"/>
      <w:r w:rsidRPr="009A516C">
        <w:rPr>
          <w:i/>
        </w:rPr>
        <w:t>-</w:t>
      </w:r>
      <w:r>
        <w:rPr>
          <w:i/>
        </w:rPr>
        <w:t>l</w:t>
      </w:r>
    </w:p>
    <w:p w:rsidR="00116FAC" w:rsidRPr="002879A1" w:rsidRDefault="009739BC" w:rsidP="003E6BA3">
      <w:pPr>
        <w:spacing w:after="0"/>
        <w:ind w:left="283"/>
        <w:rPr>
          <w:lang w:val="ru-RU"/>
        </w:rPr>
      </w:pPr>
      <w:r w:rsidRPr="002879A1">
        <w:rPr>
          <w:lang w:val="ru-RU"/>
        </w:rPr>
        <w:t>пастух-</w:t>
      </w:r>
      <w:r>
        <w:t>PL</w:t>
      </w:r>
      <w:r w:rsidRPr="002879A1">
        <w:rPr>
          <w:lang w:val="ru-RU"/>
        </w:rPr>
        <w:tab/>
        <w:t>гулять-</w:t>
      </w:r>
      <w:r>
        <w:t>PROG</w:t>
      </w:r>
      <w:r w:rsidRPr="002879A1">
        <w:rPr>
          <w:lang w:val="ru-RU"/>
        </w:rPr>
        <w:t>-</w:t>
      </w:r>
      <w:r>
        <w:t>NFUT</w:t>
      </w:r>
      <w:r w:rsidRPr="002879A1">
        <w:rPr>
          <w:lang w:val="ru-RU"/>
        </w:rPr>
        <w:t>-3</w:t>
      </w:r>
      <w:r>
        <w:t>PL</w:t>
      </w:r>
      <w:r w:rsidRPr="002879A1">
        <w:rPr>
          <w:lang w:val="ru-RU"/>
        </w:rPr>
        <w:tab/>
        <w:t>два</w:t>
      </w:r>
      <w:r w:rsidRPr="002879A1">
        <w:rPr>
          <w:lang w:val="ru-RU"/>
        </w:rPr>
        <w:tab/>
        <w:t>человек-</w:t>
      </w:r>
      <w:proofErr w:type="spellStart"/>
      <w:r>
        <w:rPr>
          <w:smallCaps/>
        </w:rPr>
        <w:t>pl</w:t>
      </w:r>
      <w:proofErr w:type="spellEnd"/>
    </w:p>
    <w:p w:rsidR="00116FAC" w:rsidRPr="002879A1" w:rsidRDefault="003E6BA3">
      <w:pPr>
        <w:spacing w:after="57"/>
        <w:ind w:left="283"/>
        <w:rPr>
          <w:lang w:val="ru-RU"/>
        </w:rPr>
      </w:pPr>
      <w:r w:rsidRPr="009A516C">
        <w:rPr>
          <w:lang w:val="ru-RU"/>
        </w:rPr>
        <w:t>‘</w:t>
      </w:r>
      <w:r w:rsidR="009739BC" w:rsidRPr="002879A1">
        <w:rPr>
          <w:lang w:val="ru-RU"/>
        </w:rPr>
        <w:t>Пастухи гуляли, два человека</w:t>
      </w:r>
      <w:r w:rsidRPr="009A516C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00:00:08.196 — 00:00:12.540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3.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_3</w:t>
      </w:r>
    </w:p>
    <w:p w:rsidR="00116FAC" w:rsidRPr="002879A1" w:rsidRDefault="009739BC" w:rsidP="003E6BA3">
      <w:pPr>
        <w:tabs>
          <w:tab w:val="left" w:pos="993"/>
          <w:tab w:val="left" w:pos="3686"/>
          <w:tab w:val="left" w:pos="4536"/>
        </w:tabs>
        <w:spacing w:after="0"/>
        <w:ind w:left="283"/>
        <w:rPr>
          <w:lang w:val="ru-RU"/>
        </w:rPr>
      </w:pPr>
      <w:r>
        <w:rPr>
          <w:i/>
        </w:rPr>
        <w:t>n</w:t>
      </w:r>
      <w:r w:rsidRPr="002879A1">
        <w:rPr>
          <w:i/>
          <w:lang w:val="ru-RU"/>
        </w:rPr>
        <w:t>’</w:t>
      </w:r>
      <w:r>
        <w:rPr>
          <w:i/>
        </w:rPr>
        <w:t>an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agd</w:t>
      </w:r>
      <w:proofErr w:type="spellEnd"/>
      <w:r w:rsidRPr="002879A1">
        <w:rPr>
          <w:i/>
          <w:lang w:val="ru-RU"/>
        </w:rPr>
        <w:t>ɨ</w:t>
      </w:r>
      <w:proofErr w:type="spellStart"/>
      <w:r>
        <w:rPr>
          <w:i/>
        </w:rPr>
        <w:t>ri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l</w:t>
      </w:r>
      <w:r w:rsidRPr="002879A1">
        <w:rPr>
          <w:i/>
          <w:lang w:val="ru-RU"/>
        </w:rPr>
        <w:t>-</w:t>
      </w:r>
      <w:r>
        <w:rPr>
          <w:i/>
        </w:rPr>
        <w:t>li</w:t>
      </w:r>
      <w:r w:rsidRPr="002879A1">
        <w:rPr>
          <w:i/>
          <w:lang w:val="ru-RU"/>
        </w:rPr>
        <w:t>-</w:t>
      </w:r>
      <w:r>
        <w:rPr>
          <w:i/>
        </w:rPr>
        <w:t>n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agd</w:t>
      </w:r>
      <w:proofErr w:type="spellEnd"/>
      <w:r w:rsidRPr="002879A1">
        <w:rPr>
          <w:i/>
          <w:lang w:val="ru-RU"/>
        </w:rPr>
        <w:t>ɨ</w:t>
      </w:r>
      <w:proofErr w:type="spellStart"/>
      <w:r>
        <w:rPr>
          <w:i/>
        </w:rPr>
        <w:t>ri</w:t>
      </w:r>
      <w:proofErr w:type="spellEnd"/>
      <w:r w:rsidRPr="002879A1">
        <w:rPr>
          <w:i/>
          <w:lang w:val="ru-RU"/>
        </w:rPr>
        <w:tab/>
      </w:r>
      <w:proofErr w:type="spellStart"/>
      <w:r>
        <w:rPr>
          <w:i/>
        </w:rPr>
        <w:t>agd</w:t>
      </w:r>
      <w:proofErr w:type="spellEnd"/>
      <w:r w:rsidRPr="002879A1">
        <w:rPr>
          <w:i/>
          <w:lang w:val="ru-RU"/>
        </w:rPr>
        <w:t>ɨ</w:t>
      </w:r>
      <w:proofErr w:type="spellStart"/>
      <w:r>
        <w:rPr>
          <w:i/>
        </w:rPr>
        <w:t>ri</w:t>
      </w:r>
      <w:proofErr w:type="spellEnd"/>
      <w:r w:rsidRPr="002879A1">
        <w:rPr>
          <w:i/>
          <w:lang w:val="ru-RU"/>
        </w:rPr>
        <w:tab/>
      </w:r>
      <w:proofErr w:type="spellStart"/>
      <w:r>
        <w:rPr>
          <w:i/>
        </w:rPr>
        <w:t>entekeje</w:t>
      </w:r>
      <w:proofErr w:type="spellEnd"/>
      <w:r w:rsidRPr="002879A1">
        <w:rPr>
          <w:i/>
          <w:lang w:val="ru-RU"/>
        </w:rPr>
        <w:tab/>
      </w:r>
      <w:r>
        <w:rPr>
          <w:i/>
        </w:rPr>
        <w:t>o</w:t>
      </w:r>
      <w:r w:rsidRPr="002879A1">
        <w:rPr>
          <w:i/>
          <w:lang w:val="ru-RU"/>
        </w:rPr>
        <w:t>-</w:t>
      </w:r>
      <w:r>
        <w:rPr>
          <w:i/>
        </w:rPr>
        <w:t>di</w:t>
      </w:r>
      <w:r w:rsidRPr="002879A1">
        <w:rPr>
          <w:i/>
          <w:lang w:val="ru-RU"/>
        </w:rPr>
        <w:t>-</w:t>
      </w:r>
      <w:proofErr w:type="spellStart"/>
      <w:r>
        <w:rPr>
          <w:i/>
        </w:rPr>
        <w:t>na</w:t>
      </w:r>
      <w:proofErr w:type="spellEnd"/>
    </w:p>
    <w:p w:rsidR="00116FAC" w:rsidRPr="002879A1" w:rsidRDefault="009739BC" w:rsidP="003E6BA3">
      <w:pPr>
        <w:tabs>
          <w:tab w:val="left" w:pos="993"/>
          <w:tab w:val="left" w:pos="3686"/>
          <w:tab w:val="left" w:pos="4536"/>
          <w:tab w:val="left" w:pos="5670"/>
          <w:tab w:val="left" w:pos="7088"/>
        </w:tabs>
        <w:spacing w:after="0"/>
        <w:ind w:left="283"/>
        <w:rPr>
          <w:lang w:val="ru-RU"/>
        </w:rPr>
      </w:pPr>
      <w:r w:rsidRPr="002879A1">
        <w:rPr>
          <w:lang w:val="ru-RU"/>
        </w:rPr>
        <w:t>и</w:t>
      </w:r>
      <w:r w:rsidRPr="002879A1">
        <w:rPr>
          <w:lang w:val="ru-RU"/>
        </w:rPr>
        <w:tab/>
        <w:t>греметь-</w:t>
      </w:r>
      <w:r>
        <w:t>INCH</w:t>
      </w:r>
      <w:r w:rsidRPr="002879A1">
        <w:rPr>
          <w:lang w:val="ru-RU"/>
        </w:rPr>
        <w:t>-</w:t>
      </w:r>
      <w:r>
        <w:t>PST</w:t>
      </w:r>
      <w:r w:rsidRPr="002879A1">
        <w:rPr>
          <w:lang w:val="ru-RU"/>
        </w:rPr>
        <w:t>-3</w:t>
      </w:r>
      <w:r>
        <w:t>SG</w:t>
      </w:r>
      <w:r w:rsidRPr="002879A1">
        <w:rPr>
          <w:lang w:val="ru-RU"/>
        </w:rPr>
        <w:tab/>
        <w:t>гроза</w:t>
      </w:r>
      <w:r w:rsidRPr="002879A1">
        <w:rPr>
          <w:lang w:val="ru-RU"/>
        </w:rPr>
        <w:tab/>
      </w:r>
      <w:proofErr w:type="spellStart"/>
      <w:r w:rsidRPr="002879A1">
        <w:rPr>
          <w:lang w:val="ru-RU"/>
        </w:rPr>
        <w:t>гроза</w:t>
      </w:r>
      <w:proofErr w:type="spellEnd"/>
      <w:r w:rsidRPr="002879A1">
        <w:rPr>
          <w:lang w:val="ru-RU"/>
        </w:rPr>
        <w:tab/>
        <w:t>очень</w:t>
      </w:r>
      <w:r w:rsidRPr="002879A1">
        <w:rPr>
          <w:lang w:val="ru-RU"/>
        </w:rPr>
        <w:tab/>
        <w:t>стать-</w:t>
      </w:r>
      <w:proofErr w:type="spellStart"/>
      <w:r>
        <w:rPr>
          <w:smallCaps/>
        </w:rPr>
        <w:t>pst</w:t>
      </w:r>
      <w:proofErr w:type="spellEnd"/>
      <w:r w:rsidRPr="002879A1">
        <w:rPr>
          <w:lang w:val="ru-RU"/>
        </w:rPr>
        <w:t>-3</w:t>
      </w:r>
      <w:r>
        <w:rPr>
          <w:smallCaps/>
        </w:rPr>
        <w:t>sg</w:t>
      </w:r>
    </w:p>
    <w:p w:rsidR="00116FAC" w:rsidRPr="002879A1" w:rsidRDefault="003E6BA3">
      <w:pPr>
        <w:spacing w:after="57"/>
        <w:ind w:left="283"/>
        <w:rPr>
          <w:lang w:val="ru-RU"/>
        </w:rPr>
      </w:pPr>
      <w:r w:rsidRPr="003E6BA3">
        <w:rPr>
          <w:lang w:val="ru-RU"/>
        </w:rPr>
        <w:t>‘</w:t>
      </w:r>
      <w:r w:rsidR="009739BC" w:rsidRPr="002879A1">
        <w:rPr>
          <w:lang w:val="ru-RU"/>
        </w:rPr>
        <w:t>И загремела гроза, очень сильная гроза началась</w:t>
      </w:r>
      <w:r w:rsidRPr="003E6BA3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00:00:13.186 — 00:00:20.104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4.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_4</w:t>
      </w:r>
    </w:p>
    <w:p w:rsidR="00116FAC" w:rsidRPr="002879A1" w:rsidRDefault="009739BC" w:rsidP="00BE3F2E">
      <w:pPr>
        <w:tabs>
          <w:tab w:val="left" w:pos="851"/>
          <w:tab w:val="left" w:pos="2552"/>
          <w:tab w:val="left" w:pos="3544"/>
          <w:tab w:val="left" w:pos="6521"/>
          <w:tab w:val="left" w:pos="8080"/>
          <w:tab w:val="left" w:pos="9781"/>
        </w:tabs>
        <w:spacing w:after="0"/>
        <w:ind w:left="283"/>
        <w:rPr>
          <w:lang w:val="ru-RU"/>
        </w:rPr>
      </w:pPr>
      <w:r>
        <w:rPr>
          <w:i/>
        </w:rPr>
        <w:t>a</w:t>
      </w:r>
      <w:r w:rsidRPr="002879A1">
        <w:rPr>
          <w:i/>
          <w:lang w:val="ru-RU"/>
        </w:rPr>
        <w:tab/>
      </w:r>
      <w:r>
        <w:rPr>
          <w:i/>
        </w:rPr>
        <w:t>no</w:t>
      </w:r>
      <w:r w:rsidRPr="002879A1">
        <w:rPr>
          <w:i/>
          <w:lang w:val="ru-RU"/>
        </w:rPr>
        <w:t>ŋ</w:t>
      </w:r>
      <w:r>
        <w:rPr>
          <w:i/>
        </w:rPr>
        <w:t>a</w:t>
      </w:r>
      <w:r w:rsidRPr="002879A1">
        <w:rPr>
          <w:i/>
          <w:lang w:val="ru-RU"/>
        </w:rPr>
        <w:t>-</w:t>
      </w:r>
      <w:r>
        <w:rPr>
          <w:i/>
        </w:rPr>
        <w:t>r</w:t>
      </w:r>
      <w:r w:rsidRPr="002879A1">
        <w:rPr>
          <w:i/>
          <w:lang w:val="ru-RU"/>
        </w:rPr>
        <w:t>-</w:t>
      </w:r>
      <w:r>
        <w:rPr>
          <w:i/>
        </w:rPr>
        <w:t>tan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nosi</w:t>
      </w:r>
      <w:proofErr w:type="spellEnd"/>
      <w:r w:rsidRPr="002879A1">
        <w:rPr>
          <w:i/>
          <w:lang w:val="ru-RU"/>
        </w:rPr>
        <w:tab/>
      </w:r>
      <w:r>
        <w:rPr>
          <w:i/>
        </w:rPr>
        <w:t>in</w:t>
      </w:r>
      <w:r w:rsidRPr="002879A1">
        <w:rPr>
          <w:i/>
          <w:lang w:val="ru-RU"/>
        </w:rPr>
        <w:t>-</w:t>
      </w:r>
      <w:r>
        <w:rPr>
          <w:i/>
        </w:rPr>
        <w:t>n</w:t>
      </w:r>
      <w:proofErr w:type="spellStart"/>
      <w:r w:rsidRPr="002879A1">
        <w:rPr>
          <w:i/>
          <w:lang w:val="ru-RU"/>
        </w:rPr>
        <w:t>ɵč-čɵ</w:t>
      </w:r>
      <w:proofErr w:type="spellEnd"/>
      <w:r w:rsidRPr="002879A1">
        <w:rPr>
          <w:i/>
          <w:lang w:val="ru-RU"/>
        </w:rPr>
        <w:t>=</w:t>
      </w:r>
      <w:r>
        <w:rPr>
          <w:i/>
        </w:rPr>
        <w:t>t</w:t>
      </w:r>
      <w:r w:rsidRPr="002879A1">
        <w:rPr>
          <w:i/>
          <w:lang w:val="ru-RU"/>
        </w:rPr>
        <w:t>ə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kinet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ten</w:t>
      </w:r>
      <w:r w:rsidRPr="002879A1">
        <w:rPr>
          <w:i/>
          <w:lang w:val="ru-RU"/>
        </w:rPr>
        <w:tab/>
      </w:r>
      <w:r>
        <w:rPr>
          <w:i/>
        </w:rPr>
        <w:t>bi</w:t>
      </w:r>
      <w:r w:rsidRPr="002879A1">
        <w:rPr>
          <w:i/>
          <w:lang w:val="ru-RU"/>
        </w:rPr>
        <w:t>-</w:t>
      </w:r>
      <w:r>
        <w:rPr>
          <w:i/>
        </w:rPr>
        <w:t>wet</w:t>
      </w:r>
      <w:r w:rsidRPr="002879A1">
        <w:rPr>
          <w:i/>
          <w:lang w:val="ru-RU"/>
        </w:rPr>
        <w:t>-</w:t>
      </w:r>
      <w:r>
        <w:rPr>
          <w:i/>
        </w:rPr>
        <w:t>ten</w:t>
      </w:r>
      <w:r w:rsidRPr="002879A1">
        <w:rPr>
          <w:i/>
          <w:lang w:val="ru-RU"/>
        </w:rPr>
        <w:tab/>
      </w:r>
      <w:r>
        <w:rPr>
          <w:i/>
        </w:rPr>
        <w:t>tar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tedeke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we</w:t>
      </w:r>
      <w:r w:rsidRPr="002879A1">
        <w:rPr>
          <w:i/>
          <w:lang w:val="ru-RU"/>
        </w:rPr>
        <w:t>-</w:t>
      </w:r>
      <w:r>
        <w:rPr>
          <w:i/>
        </w:rPr>
        <w:t>w</w:t>
      </w:r>
      <w:r w:rsidRPr="002879A1">
        <w:rPr>
          <w:i/>
          <w:lang w:val="ru-RU"/>
        </w:rPr>
        <w:t>ə</w:t>
      </w:r>
      <w:r>
        <w:rPr>
          <w:i/>
        </w:rPr>
        <w:t>r</w:t>
      </w:r>
      <w:r w:rsidRPr="002879A1">
        <w:rPr>
          <w:i/>
          <w:lang w:val="ru-RU"/>
        </w:rPr>
        <w:t>=</w:t>
      </w:r>
      <w:r>
        <w:rPr>
          <w:i/>
        </w:rPr>
        <w:t>de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inno</w:t>
      </w:r>
      <w:proofErr w:type="spellEnd"/>
      <w:r w:rsidRPr="002879A1">
        <w:rPr>
          <w:i/>
          <w:lang w:val="ru-RU"/>
        </w:rPr>
        <w:t>-č</w:t>
      </w:r>
      <w:proofErr w:type="spellStart"/>
      <w:r>
        <w:rPr>
          <w:i/>
        </w:rPr>
        <w:t>ot</w:t>
      </w:r>
      <w:proofErr w:type="spellEnd"/>
      <w:r w:rsidRPr="002879A1">
        <w:rPr>
          <w:i/>
          <w:lang w:val="ru-RU"/>
        </w:rPr>
        <w:t>-</w:t>
      </w:r>
      <w:proofErr w:type="spellStart"/>
      <w:r>
        <w:rPr>
          <w:i/>
        </w:rPr>
        <w:t>te</w:t>
      </w:r>
      <w:proofErr w:type="spellEnd"/>
    </w:p>
    <w:p w:rsidR="00116FAC" w:rsidRPr="002879A1" w:rsidRDefault="009739BC" w:rsidP="003E6BA3">
      <w:pPr>
        <w:tabs>
          <w:tab w:val="left" w:pos="851"/>
          <w:tab w:val="left" w:pos="2552"/>
          <w:tab w:val="left" w:pos="3544"/>
        </w:tabs>
        <w:spacing w:after="0"/>
        <w:ind w:left="283"/>
        <w:rPr>
          <w:lang w:val="ru-RU"/>
        </w:rPr>
      </w:pPr>
      <w:r w:rsidRPr="002879A1">
        <w:rPr>
          <w:lang w:val="ru-RU"/>
        </w:rPr>
        <w:t>а</w:t>
      </w:r>
      <w:r w:rsidRPr="002879A1">
        <w:rPr>
          <w:lang w:val="ru-RU"/>
        </w:rPr>
        <w:tab/>
        <w:t>3-</w:t>
      </w:r>
      <w:r>
        <w:t>PL</w:t>
      </w:r>
      <w:r w:rsidRPr="002879A1">
        <w:rPr>
          <w:lang w:val="ru-RU"/>
        </w:rPr>
        <w:t>-</w:t>
      </w:r>
      <w:r>
        <w:t>POSS</w:t>
      </w:r>
      <w:r w:rsidRPr="002879A1">
        <w:rPr>
          <w:lang w:val="ru-RU"/>
        </w:rPr>
        <w:t>.3</w:t>
      </w:r>
      <w:r>
        <w:t>PL</w:t>
      </w:r>
      <w:r w:rsidRPr="002879A1">
        <w:rPr>
          <w:lang w:val="ru-RU"/>
        </w:rPr>
        <w:tab/>
      </w:r>
      <w:r>
        <w:t>FST</w:t>
      </w:r>
      <w:r w:rsidRPr="002879A1">
        <w:rPr>
          <w:lang w:val="ru-RU"/>
        </w:rPr>
        <w:tab/>
        <w:t>носить-</w:t>
      </w:r>
      <w:r>
        <w:t>FREQ</w:t>
      </w:r>
      <w:r w:rsidRPr="002879A1">
        <w:rPr>
          <w:lang w:val="ru-RU"/>
        </w:rPr>
        <w:t>-</w:t>
      </w:r>
      <w:r>
        <w:t>PPST</w:t>
      </w:r>
      <w:r w:rsidRPr="002879A1">
        <w:rPr>
          <w:lang w:val="ru-RU"/>
        </w:rPr>
        <w:t>=</w:t>
      </w:r>
      <w:r>
        <w:t>PTCL</w:t>
      </w:r>
      <w:r w:rsidRPr="002879A1">
        <w:rPr>
          <w:lang w:val="ru-RU"/>
        </w:rPr>
        <w:tab/>
      </w:r>
      <w:r w:rsidRPr="00BE3F2E">
        <w:rPr>
          <w:color w:val="FF0000"/>
          <w:lang w:val="ru-RU"/>
        </w:rPr>
        <w:t>?</w:t>
      </w:r>
      <w:r w:rsidRPr="002879A1">
        <w:rPr>
          <w:lang w:val="ru-RU"/>
        </w:rPr>
        <w:t>-</w:t>
      </w:r>
      <w:r>
        <w:t>POSS</w:t>
      </w:r>
      <w:r w:rsidRPr="002879A1">
        <w:rPr>
          <w:lang w:val="ru-RU"/>
        </w:rPr>
        <w:t>.3</w:t>
      </w:r>
      <w:r>
        <w:t>PL</w:t>
      </w:r>
      <w:r w:rsidRPr="002879A1">
        <w:rPr>
          <w:lang w:val="ru-RU"/>
        </w:rPr>
        <w:tab/>
        <w:t>быть-</w:t>
      </w:r>
      <w:r>
        <w:t>FREQ</w:t>
      </w:r>
      <w:r w:rsidRPr="002879A1">
        <w:rPr>
          <w:lang w:val="ru-RU"/>
        </w:rPr>
        <w:t>-3</w:t>
      </w:r>
      <w:r>
        <w:t>PL</w:t>
      </w:r>
      <w:r w:rsidRPr="002879A1">
        <w:rPr>
          <w:lang w:val="ru-RU"/>
        </w:rPr>
        <w:tab/>
      </w:r>
      <w:r>
        <w:t>DEM</w:t>
      </w:r>
      <w:r w:rsidRPr="002879A1">
        <w:rPr>
          <w:lang w:val="ru-RU"/>
        </w:rPr>
        <w:t>.</w:t>
      </w:r>
      <w:r>
        <w:t>DIST</w:t>
      </w:r>
      <w:r w:rsidRPr="002879A1">
        <w:rPr>
          <w:lang w:val="ru-RU"/>
        </w:rPr>
        <w:tab/>
        <w:t>шкура-</w:t>
      </w:r>
      <w:r>
        <w:t>ACC</w:t>
      </w:r>
      <w:r w:rsidRPr="002879A1">
        <w:rPr>
          <w:lang w:val="ru-RU"/>
        </w:rPr>
        <w:t>-</w:t>
      </w:r>
      <w:r>
        <w:t>POSS</w:t>
      </w:r>
      <w:r w:rsidRPr="002879A1">
        <w:rPr>
          <w:lang w:val="ru-RU"/>
        </w:rPr>
        <w:t>.</w:t>
      </w:r>
      <w:r>
        <w:t>REFL</w:t>
      </w:r>
      <w:r w:rsidRPr="002879A1">
        <w:rPr>
          <w:lang w:val="ru-RU"/>
        </w:rPr>
        <w:t>.</w:t>
      </w:r>
      <w:r>
        <w:t>PL</w:t>
      </w:r>
      <w:r w:rsidRPr="002879A1">
        <w:rPr>
          <w:lang w:val="ru-RU"/>
        </w:rPr>
        <w:t>-</w:t>
      </w:r>
      <w:r>
        <w:t>PTCL</w:t>
      </w:r>
      <w:r w:rsidRPr="002879A1">
        <w:rPr>
          <w:lang w:val="ru-RU"/>
        </w:rPr>
        <w:tab/>
        <w:t>носить-</w:t>
      </w:r>
      <w:r>
        <w:t>FREQ</w:t>
      </w:r>
      <w:r w:rsidRPr="002879A1">
        <w:rPr>
          <w:lang w:val="ru-RU"/>
        </w:rPr>
        <w:t>-</w:t>
      </w:r>
      <w:r>
        <w:t>PPST</w:t>
      </w:r>
      <w:r w:rsidRPr="002879A1">
        <w:rPr>
          <w:lang w:val="ru-RU"/>
        </w:rPr>
        <w:t>=</w:t>
      </w:r>
      <w:r>
        <w:t>PTCL</w:t>
      </w:r>
    </w:p>
    <w:p w:rsidR="00116FAC" w:rsidRPr="002879A1" w:rsidRDefault="00BE3F2E">
      <w:pPr>
        <w:spacing w:after="57"/>
        <w:ind w:left="283"/>
        <w:rPr>
          <w:lang w:val="ru-RU"/>
        </w:rPr>
      </w:pPr>
      <w:r w:rsidRPr="00BE3F2E">
        <w:rPr>
          <w:lang w:val="ru-RU"/>
        </w:rPr>
        <w:t>‘</w:t>
      </w:r>
      <w:r w:rsidR="009739BC" w:rsidRPr="00BE3F2E">
        <w:rPr>
          <w:color w:val="FF0000"/>
          <w:lang w:val="ru-RU"/>
        </w:rPr>
        <w:t>???</w:t>
      </w:r>
      <w:r w:rsidR="009739BC" w:rsidRPr="002879A1">
        <w:rPr>
          <w:lang w:val="ru-RU"/>
        </w:rPr>
        <w:t xml:space="preserve"> </w:t>
      </w:r>
      <w:r>
        <w:rPr>
          <w:lang w:val="ru-RU"/>
        </w:rPr>
        <w:t>и</w:t>
      </w:r>
      <w:r w:rsidR="009739BC" w:rsidRPr="002879A1">
        <w:rPr>
          <w:lang w:val="ru-RU"/>
        </w:rPr>
        <w:t xml:space="preserve"> с собой шкуры носили</w:t>
      </w:r>
      <w:r w:rsidRPr="00BE3F2E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00:00:20.233 — 00:00:26.266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5.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_5</w:t>
      </w:r>
    </w:p>
    <w:p w:rsidR="00116FAC" w:rsidRPr="002879A1" w:rsidRDefault="009739BC" w:rsidP="00BE3F2E">
      <w:pPr>
        <w:tabs>
          <w:tab w:val="left" w:pos="709"/>
          <w:tab w:val="left" w:pos="1418"/>
          <w:tab w:val="left" w:pos="2268"/>
          <w:tab w:val="left" w:pos="5529"/>
          <w:tab w:val="left" w:pos="6379"/>
          <w:tab w:val="left" w:pos="8647"/>
        </w:tabs>
        <w:spacing w:after="0"/>
        <w:ind w:left="283"/>
        <w:rPr>
          <w:lang w:val="ru-RU"/>
        </w:rPr>
      </w:pPr>
      <w:proofErr w:type="spellStart"/>
      <w:r>
        <w:rPr>
          <w:i/>
        </w:rPr>
        <w:t>ot</w:t>
      </w:r>
      <w:proofErr w:type="spellEnd"/>
      <w:r w:rsidRPr="002879A1">
        <w:rPr>
          <w:i/>
          <w:lang w:val="ru-RU"/>
        </w:rPr>
        <w:tab/>
      </w:r>
      <w:r>
        <w:rPr>
          <w:i/>
        </w:rPr>
        <w:t>n</w:t>
      </w:r>
      <w:r w:rsidRPr="002879A1">
        <w:rPr>
          <w:i/>
          <w:lang w:val="ru-RU"/>
        </w:rPr>
        <w:t>’</w:t>
      </w:r>
      <w:r>
        <w:rPr>
          <w:i/>
        </w:rPr>
        <w:t>an</w:t>
      </w:r>
      <w:r w:rsidRPr="002879A1">
        <w:rPr>
          <w:i/>
          <w:lang w:val="ru-RU"/>
        </w:rPr>
        <w:tab/>
      </w:r>
      <w:r>
        <w:rPr>
          <w:i/>
        </w:rPr>
        <w:t>ta</w:t>
      </w:r>
      <w:r w:rsidRPr="002879A1">
        <w:rPr>
          <w:i/>
          <w:lang w:val="ru-RU"/>
        </w:rPr>
        <w:t>č</w:t>
      </w:r>
      <w:r>
        <w:rPr>
          <w:i/>
        </w:rPr>
        <w:t>in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agd</w:t>
      </w:r>
      <w:proofErr w:type="spellEnd"/>
      <w:r w:rsidRPr="002879A1">
        <w:rPr>
          <w:i/>
          <w:lang w:val="ru-RU"/>
        </w:rPr>
        <w:t>ɨ</w:t>
      </w:r>
      <w:proofErr w:type="spellStart"/>
      <w:r>
        <w:rPr>
          <w:i/>
        </w:rPr>
        <w:t>ri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l</w:t>
      </w:r>
      <w:r w:rsidRPr="002879A1">
        <w:rPr>
          <w:i/>
          <w:lang w:val="ru-RU"/>
        </w:rPr>
        <w:t>-</w:t>
      </w:r>
      <w:r>
        <w:rPr>
          <w:i/>
        </w:rPr>
        <w:t>la</w:t>
      </w:r>
      <w:r w:rsidRPr="002879A1">
        <w:rPr>
          <w:i/>
          <w:lang w:val="ru-RU"/>
        </w:rPr>
        <w:t>-</w:t>
      </w:r>
      <w:r>
        <w:rPr>
          <w:i/>
        </w:rPr>
        <w:t>k</w:t>
      </w:r>
      <w:r w:rsidRPr="002879A1">
        <w:rPr>
          <w:i/>
          <w:lang w:val="ru-RU"/>
        </w:rPr>
        <w:t>ə</w:t>
      </w:r>
      <w:r>
        <w:rPr>
          <w:i/>
        </w:rPr>
        <w:t>n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n</w:t>
      </w:r>
      <w:proofErr w:type="spellEnd"/>
      <w:r w:rsidRPr="002879A1">
        <w:rPr>
          <w:i/>
          <w:lang w:val="ru-RU"/>
        </w:rPr>
        <w:t>’</w:t>
      </w:r>
      <w:r>
        <w:rPr>
          <w:i/>
        </w:rPr>
        <w:t>an</w:t>
      </w:r>
      <w:r w:rsidRPr="002879A1">
        <w:rPr>
          <w:i/>
          <w:lang w:val="ru-RU"/>
        </w:rPr>
        <w:tab/>
      </w:r>
      <w:r>
        <w:rPr>
          <w:i/>
        </w:rPr>
        <w:t>d</w:t>
      </w:r>
      <w:r w:rsidRPr="002879A1">
        <w:rPr>
          <w:i/>
          <w:lang w:val="ru-RU"/>
        </w:rPr>
        <w:t>’</w:t>
      </w:r>
      <w:proofErr w:type="spellStart"/>
      <w:r>
        <w:rPr>
          <w:i/>
        </w:rPr>
        <w:t>ikni</w:t>
      </w:r>
      <w:proofErr w:type="spellEnd"/>
      <w:r w:rsidRPr="002879A1">
        <w:rPr>
          <w:i/>
          <w:lang w:val="ru-RU"/>
        </w:rPr>
        <w:t>-</w:t>
      </w:r>
      <w:proofErr w:type="spellStart"/>
      <w:r>
        <w:rPr>
          <w:i/>
        </w:rPr>
        <w:t>te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n</w:t>
      </w:r>
      <w:r w:rsidRPr="002879A1">
        <w:rPr>
          <w:i/>
          <w:lang w:val="ru-RU"/>
        </w:rPr>
        <w:tab/>
      </w:r>
      <w:r>
        <w:rPr>
          <w:i/>
        </w:rPr>
        <w:t>un</w:t>
      </w:r>
      <w:r w:rsidRPr="002879A1">
        <w:rPr>
          <w:i/>
          <w:lang w:val="ru-RU"/>
        </w:rPr>
        <w:t>=</w:t>
      </w:r>
      <w:r>
        <w:rPr>
          <w:i/>
        </w:rPr>
        <w:t>ne</w:t>
      </w:r>
    </w:p>
    <w:p w:rsidR="00116FAC" w:rsidRPr="002879A1" w:rsidRDefault="009739BC" w:rsidP="00BE3F2E">
      <w:pPr>
        <w:tabs>
          <w:tab w:val="left" w:pos="709"/>
          <w:tab w:val="left" w:pos="1418"/>
          <w:tab w:val="left" w:pos="2268"/>
          <w:tab w:val="left" w:pos="5529"/>
          <w:tab w:val="left" w:pos="6379"/>
        </w:tabs>
        <w:spacing w:after="0"/>
        <w:ind w:left="283"/>
        <w:rPr>
          <w:lang w:val="ru-RU"/>
        </w:rPr>
      </w:pPr>
      <w:r w:rsidRPr="002879A1">
        <w:rPr>
          <w:lang w:val="ru-RU"/>
        </w:rPr>
        <w:t>вот</w:t>
      </w:r>
      <w:r w:rsidRPr="002879A1">
        <w:rPr>
          <w:lang w:val="ru-RU"/>
        </w:rPr>
        <w:tab/>
        <w:t>и</w:t>
      </w:r>
      <w:r w:rsidRPr="002879A1">
        <w:rPr>
          <w:lang w:val="ru-RU"/>
        </w:rPr>
        <w:tab/>
        <w:t>также</w:t>
      </w:r>
      <w:r w:rsidRPr="002879A1">
        <w:rPr>
          <w:lang w:val="ru-RU"/>
        </w:rPr>
        <w:tab/>
        <w:t>греметь-</w:t>
      </w:r>
      <w:r>
        <w:t>INCH</w:t>
      </w:r>
      <w:r w:rsidRPr="002879A1">
        <w:rPr>
          <w:lang w:val="ru-RU"/>
        </w:rPr>
        <w:t>-</w:t>
      </w:r>
      <w:r>
        <w:t>NFUT</w:t>
      </w:r>
      <w:r w:rsidRPr="002879A1">
        <w:rPr>
          <w:lang w:val="ru-RU"/>
        </w:rPr>
        <w:t>-</w:t>
      </w:r>
      <w:r>
        <w:t>TERM</w:t>
      </w:r>
      <w:r w:rsidRPr="002879A1">
        <w:rPr>
          <w:lang w:val="ru-RU"/>
        </w:rPr>
        <w:tab/>
        <w:t>и</w:t>
      </w:r>
      <w:r w:rsidRPr="002879A1">
        <w:rPr>
          <w:lang w:val="ru-RU"/>
        </w:rPr>
        <w:tab/>
      </w:r>
      <w:r w:rsidRPr="00BE3F2E">
        <w:rPr>
          <w:color w:val="FF0000"/>
          <w:lang w:val="ru-RU"/>
        </w:rPr>
        <w:t>глагол</w:t>
      </w:r>
      <w:r w:rsidRPr="002879A1">
        <w:rPr>
          <w:lang w:val="ru-RU"/>
        </w:rPr>
        <w:t>-</w:t>
      </w:r>
      <w:r>
        <w:t>NFUT</w:t>
      </w:r>
      <w:r w:rsidRPr="002879A1">
        <w:rPr>
          <w:lang w:val="ru-RU"/>
        </w:rPr>
        <w:t>-3</w:t>
      </w:r>
      <w:r>
        <w:t>SG</w:t>
      </w:r>
      <w:r w:rsidRPr="002879A1">
        <w:rPr>
          <w:lang w:val="ru-RU"/>
        </w:rPr>
        <w:tab/>
        <w:t>вдруг=</w:t>
      </w:r>
      <w:r>
        <w:t>INTS</w:t>
      </w:r>
    </w:p>
    <w:p w:rsidR="00116FAC" w:rsidRPr="009A516C" w:rsidRDefault="00BE3F2E">
      <w:pPr>
        <w:spacing w:after="57"/>
        <w:ind w:left="283"/>
        <w:rPr>
          <w:lang w:val="ru-RU"/>
        </w:rPr>
      </w:pPr>
      <w:r w:rsidRPr="009A516C">
        <w:rPr>
          <w:lang w:val="ru-RU"/>
        </w:rPr>
        <w:t>‘</w:t>
      </w:r>
      <w:r w:rsidR="009739BC" w:rsidRPr="002879A1">
        <w:rPr>
          <w:lang w:val="ru-RU"/>
        </w:rPr>
        <w:t>?</w:t>
      </w:r>
      <w:r w:rsidRPr="009A516C">
        <w:rPr>
          <w:lang w:val="ru-RU"/>
        </w:rPr>
        <w:t>’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00:00:26.688 — 00:00:32.114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6.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_6</w:t>
      </w:r>
    </w:p>
    <w:p w:rsidR="00116FAC" w:rsidRPr="002879A1" w:rsidRDefault="009739BC" w:rsidP="00BE3F2E">
      <w:pPr>
        <w:tabs>
          <w:tab w:val="left" w:pos="993"/>
        </w:tabs>
        <w:spacing w:after="0"/>
        <w:ind w:left="283"/>
        <w:rPr>
          <w:lang w:val="ru-RU"/>
        </w:rPr>
      </w:pPr>
      <w:r>
        <w:rPr>
          <w:i/>
        </w:rPr>
        <w:t>ag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agd</w:t>
      </w:r>
      <w:proofErr w:type="spellEnd"/>
      <w:r w:rsidRPr="002879A1">
        <w:rPr>
          <w:i/>
          <w:lang w:val="ru-RU"/>
        </w:rPr>
        <w:t>ɨ</w:t>
      </w:r>
      <w:proofErr w:type="spellStart"/>
      <w:r>
        <w:rPr>
          <w:i/>
        </w:rPr>
        <w:t>ri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du</w:t>
      </w:r>
    </w:p>
    <w:p w:rsidR="00116FAC" w:rsidRPr="002879A1" w:rsidRDefault="009739BC" w:rsidP="00BE3F2E">
      <w:pPr>
        <w:tabs>
          <w:tab w:val="left" w:pos="993"/>
        </w:tabs>
        <w:spacing w:after="0"/>
        <w:ind w:left="283"/>
        <w:rPr>
          <w:lang w:val="ru-RU"/>
        </w:rPr>
      </w:pPr>
      <w:r>
        <w:t>FST</w:t>
      </w:r>
      <w:r w:rsidRPr="002879A1">
        <w:rPr>
          <w:lang w:val="ru-RU"/>
        </w:rPr>
        <w:tab/>
        <w:t>гроза-</w:t>
      </w:r>
      <w:r>
        <w:t>DAT</w:t>
      </w:r>
    </w:p>
    <w:p w:rsidR="00116FAC" w:rsidRPr="009A516C" w:rsidRDefault="009A516C">
      <w:pPr>
        <w:spacing w:after="57"/>
        <w:ind w:left="283"/>
        <w:rPr>
          <w:lang w:val="ru-RU"/>
        </w:rPr>
      </w:pPr>
      <w:r w:rsidRPr="009A516C">
        <w:rPr>
          <w:lang w:val="ru-RU"/>
        </w:rPr>
        <w:t>‘</w:t>
      </w:r>
      <w:r w:rsidR="009739BC" w:rsidRPr="002879A1">
        <w:rPr>
          <w:lang w:val="ru-RU"/>
        </w:rPr>
        <w:t>в грозу</w:t>
      </w:r>
      <w:r w:rsidRPr="009A516C">
        <w:rPr>
          <w:lang w:val="ru-RU"/>
        </w:rPr>
        <w:t>’</w:t>
      </w:r>
      <w:bookmarkStart w:id="0" w:name="_GoBack"/>
      <w:bookmarkEnd w:id="0"/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00:00:32.704 — 00:00:36.672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lastRenderedPageBreak/>
        <w:t xml:space="preserve">7.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_7</w:t>
      </w:r>
    </w:p>
    <w:p w:rsidR="00116FAC" w:rsidRPr="002879A1" w:rsidRDefault="009739BC" w:rsidP="00BE3F2E">
      <w:pPr>
        <w:tabs>
          <w:tab w:val="left" w:pos="1560"/>
          <w:tab w:val="left" w:pos="4395"/>
          <w:tab w:val="left" w:pos="6804"/>
        </w:tabs>
        <w:spacing w:after="0"/>
        <w:ind w:left="283"/>
        <w:rPr>
          <w:lang w:val="ru-RU"/>
        </w:rPr>
      </w:pPr>
      <w:r>
        <w:rPr>
          <w:i/>
        </w:rPr>
        <w:t>tar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umen</w:t>
      </w:r>
      <w:proofErr w:type="spellEnd"/>
      <w:r w:rsidRPr="002879A1">
        <w:rPr>
          <w:i/>
          <w:lang w:val="ru-RU"/>
        </w:rPr>
        <w:t>=</w:t>
      </w:r>
      <w:r>
        <w:rPr>
          <w:i/>
        </w:rPr>
        <w:t>g</w:t>
      </w:r>
      <w:r w:rsidRPr="002879A1">
        <w:rPr>
          <w:i/>
          <w:lang w:val="ru-RU"/>
        </w:rPr>
        <w:t>ɨ</w:t>
      </w:r>
      <w:r>
        <w:rPr>
          <w:i/>
        </w:rPr>
        <w:t>l</w:t>
      </w:r>
      <w:r w:rsidRPr="002879A1">
        <w:rPr>
          <w:i/>
          <w:lang w:val="ru-RU"/>
        </w:rPr>
        <w:t>=</w:t>
      </w:r>
      <w:r>
        <w:rPr>
          <w:i/>
        </w:rPr>
        <w:t>de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ur</w:t>
      </w:r>
      <w:proofErr w:type="spellEnd"/>
      <w:r w:rsidRPr="002879A1">
        <w:rPr>
          <w:i/>
          <w:lang w:val="ru-RU"/>
        </w:rPr>
        <w:t>-</w:t>
      </w:r>
      <w:proofErr w:type="spellStart"/>
      <w:r>
        <w:rPr>
          <w:i/>
        </w:rPr>
        <w:t>ri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n</w:t>
      </w:r>
      <w:r w:rsidRPr="002879A1">
        <w:rPr>
          <w:i/>
          <w:lang w:val="ru-RU"/>
        </w:rPr>
        <w:tab/>
      </w:r>
      <w:r>
        <w:rPr>
          <w:i/>
        </w:rPr>
        <w:t>d</w:t>
      </w:r>
      <w:r w:rsidRPr="002879A1">
        <w:rPr>
          <w:i/>
          <w:lang w:val="ru-RU"/>
        </w:rPr>
        <w:t>’</w:t>
      </w:r>
      <w:r>
        <w:rPr>
          <w:i/>
        </w:rPr>
        <w:t>u</w:t>
      </w:r>
      <w:r w:rsidRPr="002879A1">
        <w:rPr>
          <w:i/>
          <w:lang w:val="ru-RU"/>
        </w:rPr>
        <w:t>-</w:t>
      </w:r>
      <w:proofErr w:type="spellStart"/>
      <w:r>
        <w:rPr>
          <w:i/>
        </w:rPr>
        <w:t>tki</w:t>
      </w:r>
      <w:proofErr w:type="spellEnd"/>
    </w:p>
    <w:p w:rsidR="00116FAC" w:rsidRPr="002879A1" w:rsidRDefault="009739BC" w:rsidP="00BE3F2E">
      <w:pPr>
        <w:tabs>
          <w:tab w:val="left" w:pos="1560"/>
          <w:tab w:val="left" w:pos="4395"/>
          <w:tab w:val="left" w:pos="6804"/>
        </w:tabs>
        <w:spacing w:after="0"/>
        <w:ind w:left="283"/>
        <w:rPr>
          <w:lang w:val="ru-RU"/>
        </w:rPr>
      </w:pPr>
      <w:r>
        <w:t>DEM</w:t>
      </w:r>
      <w:r w:rsidRPr="002879A1">
        <w:rPr>
          <w:lang w:val="ru-RU"/>
        </w:rPr>
        <w:t>.</w:t>
      </w:r>
      <w:r>
        <w:t>DIST</w:t>
      </w:r>
      <w:r w:rsidRPr="002879A1">
        <w:rPr>
          <w:lang w:val="ru-RU"/>
        </w:rPr>
        <w:tab/>
        <w:t>один=</w:t>
      </w:r>
      <w:r>
        <w:t>COORD</w:t>
      </w:r>
      <w:r w:rsidRPr="002879A1">
        <w:rPr>
          <w:lang w:val="ru-RU"/>
        </w:rPr>
        <w:t>=</w:t>
      </w:r>
      <w:r>
        <w:t>PTCL</w:t>
      </w:r>
      <w:r w:rsidRPr="002879A1">
        <w:rPr>
          <w:lang w:val="ru-RU"/>
        </w:rPr>
        <w:tab/>
        <w:t>приходить-</w:t>
      </w:r>
      <w:r>
        <w:t>PST</w:t>
      </w:r>
      <w:r w:rsidRPr="002879A1">
        <w:rPr>
          <w:lang w:val="ru-RU"/>
        </w:rPr>
        <w:t>-3</w:t>
      </w:r>
      <w:r>
        <w:t>SG</w:t>
      </w:r>
      <w:r w:rsidRPr="002879A1">
        <w:rPr>
          <w:lang w:val="ru-RU"/>
        </w:rPr>
        <w:tab/>
        <w:t>дом-</w:t>
      </w:r>
      <w:r>
        <w:t>DIR</w:t>
      </w:r>
    </w:p>
    <w:p w:rsidR="00116FAC" w:rsidRPr="002879A1" w:rsidRDefault="00BE3F2E">
      <w:pPr>
        <w:spacing w:after="57"/>
        <w:ind w:left="283"/>
        <w:rPr>
          <w:lang w:val="ru-RU"/>
        </w:rPr>
      </w:pPr>
      <w:r w:rsidRPr="009A516C">
        <w:rPr>
          <w:lang w:val="ru-RU"/>
        </w:rPr>
        <w:t>‘</w:t>
      </w:r>
      <w:r w:rsidR="009739BC" w:rsidRPr="002879A1">
        <w:rPr>
          <w:lang w:val="ru-RU"/>
        </w:rPr>
        <w:t>Один пришёл домой</w:t>
      </w:r>
      <w:r w:rsidRPr="009A516C">
        <w:rPr>
          <w:lang w:val="ru-RU"/>
        </w:rPr>
        <w:t>’</w:t>
      </w:r>
      <w:r w:rsidR="009739BC" w:rsidRPr="002879A1">
        <w:rPr>
          <w:lang w:val="ru-RU"/>
        </w:rPr>
        <w:t>,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00:00:36.870 — 00:00:39.737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8.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_8</w:t>
      </w:r>
    </w:p>
    <w:p w:rsidR="00116FAC" w:rsidRDefault="009739BC" w:rsidP="00BE3F2E">
      <w:pPr>
        <w:tabs>
          <w:tab w:val="left" w:pos="709"/>
          <w:tab w:val="left" w:pos="2835"/>
        </w:tabs>
        <w:spacing w:after="0"/>
        <w:ind w:left="283"/>
      </w:pPr>
      <w:r>
        <w:rPr>
          <w:i/>
        </w:rPr>
        <w:t>a</w:t>
      </w:r>
      <w:r>
        <w:rPr>
          <w:i/>
        </w:rPr>
        <w:tab/>
        <w:t>g’a=dmar</w:t>
      </w:r>
      <w:r>
        <w:rPr>
          <w:i/>
        </w:rPr>
        <w:tab/>
        <w:t>aš</w:t>
      </w:r>
      <w:r>
        <w:rPr>
          <w:i/>
        </w:rPr>
        <w:tab/>
        <w:t>eme-t-ti-n</w:t>
      </w:r>
    </w:p>
    <w:p w:rsidR="00116FAC" w:rsidRDefault="009739BC" w:rsidP="00BE3F2E">
      <w:pPr>
        <w:tabs>
          <w:tab w:val="left" w:pos="709"/>
          <w:tab w:val="left" w:pos="2835"/>
        </w:tabs>
        <w:spacing w:after="0"/>
        <w:ind w:left="283"/>
      </w:pPr>
      <w:r>
        <w:t>а</w:t>
      </w:r>
      <w:r>
        <w:tab/>
        <w:t>другой=EMPH</w:t>
      </w:r>
      <w:r>
        <w:tab/>
        <w:t>NEG</w:t>
      </w:r>
      <w:r>
        <w:tab/>
        <w:t>прийти-RES-PST-3SG</w:t>
      </w:r>
    </w:p>
    <w:p w:rsidR="00116FAC" w:rsidRPr="002879A1" w:rsidRDefault="00BE3F2E">
      <w:pPr>
        <w:spacing w:after="57"/>
        <w:ind w:left="283"/>
        <w:rPr>
          <w:lang w:val="ru-RU"/>
        </w:rPr>
      </w:pPr>
      <w:r w:rsidRPr="009A516C">
        <w:rPr>
          <w:lang w:val="ru-RU"/>
        </w:rPr>
        <w:t>‘</w:t>
      </w:r>
      <w:r w:rsidR="009739BC" w:rsidRPr="002879A1">
        <w:rPr>
          <w:lang w:val="ru-RU"/>
        </w:rPr>
        <w:t>а другой не пришёл</w:t>
      </w:r>
      <w:r w:rsidRPr="009A516C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00:00:39.737 — 00:00:41.624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9.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_9</w:t>
      </w:r>
    </w:p>
    <w:p w:rsidR="00116FAC" w:rsidRPr="009A516C" w:rsidRDefault="009739BC" w:rsidP="00BE3F2E">
      <w:pPr>
        <w:tabs>
          <w:tab w:val="left" w:pos="1134"/>
          <w:tab w:val="left" w:pos="1843"/>
          <w:tab w:val="left" w:pos="2410"/>
          <w:tab w:val="left" w:pos="3261"/>
          <w:tab w:val="left" w:pos="3828"/>
          <w:tab w:val="left" w:pos="7230"/>
          <w:tab w:val="left" w:pos="8647"/>
        </w:tabs>
        <w:spacing w:after="0"/>
        <w:ind w:left="283"/>
      </w:pPr>
      <w:proofErr w:type="spellStart"/>
      <w:r>
        <w:rPr>
          <w:i/>
        </w:rPr>
        <w:t>patom</w:t>
      </w:r>
      <w:proofErr w:type="spellEnd"/>
      <w:r w:rsidRPr="009A516C">
        <w:rPr>
          <w:i/>
        </w:rPr>
        <w:tab/>
      </w:r>
      <w:proofErr w:type="spellStart"/>
      <w:r>
        <w:rPr>
          <w:i/>
        </w:rPr>
        <w:t>gelet</w:t>
      </w:r>
      <w:proofErr w:type="spellEnd"/>
      <w:r w:rsidRPr="009A516C">
        <w:rPr>
          <w:i/>
        </w:rPr>
        <w:t>ɨ</w:t>
      </w:r>
      <w:r>
        <w:rPr>
          <w:i/>
        </w:rPr>
        <w:t>t</w:t>
      </w:r>
      <w:r w:rsidRPr="009A516C">
        <w:rPr>
          <w:i/>
        </w:rPr>
        <w:tab/>
      </w:r>
      <w:r>
        <w:rPr>
          <w:i/>
        </w:rPr>
        <w:t>n</w:t>
      </w:r>
      <w:r w:rsidRPr="009A516C">
        <w:rPr>
          <w:i/>
        </w:rPr>
        <w:t>’</w:t>
      </w:r>
      <w:r>
        <w:rPr>
          <w:i/>
        </w:rPr>
        <w:t>an</w:t>
      </w:r>
      <w:r w:rsidRPr="009A516C">
        <w:rPr>
          <w:i/>
        </w:rPr>
        <w:tab/>
      </w:r>
      <w:proofErr w:type="spellStart"/>
      <w:r>
        <w:rPr>
          <w:i/>
        </w:rPr>
        <w:t>amarla</w:t>
      </w:r>
      <w:proofErr w:type="spellEnd"/>
      <w:r w:rsidRPr="009A516C">
        <w:rPr>
          <w:i/>
        </w:rPr>
        <w:tab/>
      </w:r>
      <w:r>
        <w:rPr>
          <w:i/>
        </w:rPr>
        <w:t>n</w:t>
      </w:r>
      <w:r w:rsidRPr="009A516C">
        <w:rPr>
          <w:i/>
        </w:rPr>
        <w:t>’</w:t>
      </w:r>
      <w:r>
        <w:rPr>
          <w:i/>
        </w:rPr>
        <w:t>an</w:t>
      </w:r>
      <w:r w:rsidRPr="009A516C">
        <w:rPr>
          <w:i/>
        </w:rPr>
        <w:tab/>
      </w:r>
      <w:proofErr w:type="spellStart"/>
      <w:r>
        <w:rPr>
          <w:i/>
        </w:rPr>
        <w:t>gele</w:t>
      </w:r>
      <w:proofErr w:type="spellEnd"/>
      <w:r w:rsidRPr="009A516C">
        <w:rPr>
          <w:i/>
        </w:rPr>
        <w:t>-</w:t>
      </w:r>
      <w:r>
        <w:rPr>
          <w:i/>
        </w:rPr>
        <w:t>t</w:t>
      </w:r>
      <w:r w:rsidRPr="009A516C">
        <w:rPr>
          <w:i/>
        </w:rPr>
        <w:t>ɨ-</w:t>
      </w:r>
      <w:proofErr w:type="spellStart"/>
      <w:r>
        <w:rPr>
          <w:i/>
        </w:rPr>
        <w:t>gi</w:t>
      </w:r>
      <w:proofErr w:type="spellEnd"/>
      <w:r w:rsidRPr="009A516C">
        <w:rPr>
          <w:i/>
        </w:rPr>
        <w:t>-</w:t>
      </w:r>
      <w:r>
        <w:rPr>
          <w:i/>
        </w:rPr>
        <w:t>l</w:t>
      </w:r>
      <w:r w:rsidRPr="009A516C">
        <w:rPr>
          <w:i/>
        </w:rPr>
        <w:t>-</w:t>
      </w:r>
      <w:r>
        <w:rPr>
          <w:i/>
        </w:rPr>
        <w:t>li</w:t>
      </w:r>
      <w:r w:rsidRPr="009A516C">
        <w:rPr>
          <w:i/>
        </w:rPr>
        <w:t>-</w:t>
      </w:r>
      <w:r>
        <w:rPr>
          <w:i/>
        </w:rPr>
        <w:t>t</w:t>
      </w:r>
      <w:r w:rsidRPr="009A516C">
        <w:rPr>
          <w:i/>
        </w:rPr>
        <w:t>ɨ</w:t>
      </w:r>
      <w:r>
        <w:rPr>
          <w:i/>
        </w:rPr>
        <w:t>n</w:t>
      </w:r>
      <w:r w:rsidRPr="009A516C">
        <w:rPr>
          <w:i/>
        </w:rPr>
        <w:tab/>
      </w:r>
      <w:proofErr w:type="spellStart"/>
      <w:r>
        <w:rPr>
          <w:i/>
        </w:rPr>
        <w:t>tara</w:t>
      </w:r>
      <w:proofErr w:type="spellEnd"/>
      <w:r w:rsidRPr="009A516C">
        <w:rPr>
          <w:i/>
        </w:rPr>
        <w:t>-</w:t>
      </w:r>
      <w:r>
        <w:rPr>
          <w:i/>
        </w:rPr>
        <w:t>w</w:t>
      </w:r>
      <w:r w:rsidRPr="009A516C">
        <w:rPr>
          <w:i/>
        </w:rPr>
        <w:tab/>
      </w:r>
      <w:proofErr w:type="spellStart"/>
      <w:r>
        <w:rPr>
          <w:i/>
        </w:rPr>
        <w:t>tara</w:t>
      </w:r>
      <w:proofErr w:type="spellEnd"/>
    </w:p>
    <w:p w:rsidR="00116FAC" w:rsidRPr="009A516C" w:rsidRDefault="009739BC" w:rsidP="00BE3F2E">
      <w:pPr>
        <w:tabs>
          <w:tab w:val="left" w:pos="1134"/>
          <w:tab w:val="left" w:pos="1843"/>
          <w:tab w:val="left" w:pos="2410"/>
          <w:tab w:val="left" w:pos="3261"/>
          <w:tab w:val="left" w:pos="3828"/>
        </w:tabs>
        <w:spacing w:after="0"/>
        <w:ind w:left="283"/>
      </w:pPr>
      <w:r w:rsidRPr="002879A1">
        <w:rPr>
          <w:lang w:val="ru-RU"/>
        </w:rPr>
        <w:t>потом</w:t>
      </w:r>
      <w:r w:rsidRPr="009A516C">
        <w:tab/>
      </w:r>
      <w:proofErr w:type="spellStart"/>
      <w:r>
        <w:rPr>
          <w:smallCaps/>
        </w:rPr>
        <w:t>fst</w:t>
      </w:r>
      <w:proofErr w:type="spellEnd"/>
      <w:r w:rsidRPr="009A516C">
        <w:tab/>
      </w:r>
      <w:r w:rsidRPr="002879A1">
        <w:rPr>
          <w:lang w:val="ru-RU"/>
        </w:rPr>
        <w:t>и</w:t>
      </w:r>
      <w:r w:rsidRPr="009A516C">
        <w:tab/>
      </w:r>
      <w:r w:rsidRPr="002879A1">
        <w:rPr>
          <w:lang w:val="ru-RU"/>
        </w:rPr>
        <w:t>потом</w:t>
      </w:r>
      <w:r w:rsidRPr="009A516C">
        <w:tab/>
      </w:r>
      <w:r w:rsidRPr="002879A1">
        <w:rPr>
          <w:lang w:val="ru-RU"/>
        </w:rPr>
        <w:t>и</w:t>
      </w:r>
      <w:r w:rsidRPr="009A516C">
        <w:tab/>
      </w:r>
      <w:r w:rsidRPr="002879A1">
        <w:rPr>
          <w:lang w:val="ru-RU"/>
        </w:rPr>
        <w:t>искать</w:t>
      </w:r>
      <w:r w:rsidRPr="009A516C">
        <w:t>-</w:t>
      </w:r>
      <w:proofErr w:type="spellStart"/>
      <w:r>
        <w:rPr>
          <w:smallCaps/>
        </w:rPr>
        <w:t>hab</w:t>
      </w:r>
      <w:proofErr w:type="spellEnd"/>
      <w:r w:rsidRPr="009A516C">
        <w:t>.</w:t>
      </w:r>
      <w:proofErr w:type="spellStart"/>
      <w:r>
        <w:rPr>
          <w:smallCaps/>
        </w:rPr>
        <w:t>pst</w:t>
      </w:r>
      <w:proofErr w:type="spellEnd"/>
      <w:r w:rsidRPr="009A516C">
        <w:t>-</w:t>
      </w:r>
      <w:r>
        <w:rPr>
          <w:smallCaps/>
        </w:rPr>
        <w:t>inch</w:t>
      </w:r>
      <w:r w:rsidRPr="009A516C">
        <w:t>-</w:t>
      </w:r>
      <w:proofErr w:type="spellStart"/>
      <w:r>
        <w:rPr>
          <w:smallCaps/>
        </w:rPr>
        <w:t>pst</w:t>
      </w:r>
      <w:proofErr w:type="spellEnd"/>
      <w:r w:rsidRPr="009A516C">
        <w:t>-3</w:t>
      </w:r>
      <w:proofErr w:type="spellStart"/>
      <w:r>
        <w:rPr>
          <w:smallCaps/>
        </w:rPr>
        <w:t>pl</w:t>
      </w:r>
      <w:proofErr w:type="spellEnd"/>
      <w:r w:rsidRPr="009A516C">
        <w:tab/>
      </w:r>
      <w:proofErr w:type="spellStart"/>
      <w:r>
        <w:rPr>
          <w:smallCaps/>
        </w:rPr>
        <w:t>dem</w:t>
      </w:r>
      <w:proofErr w:type="spellEnd"/>
      <w:r w:rsidRPr="009A516C">
        <w:t>.</w:t>
      </w:r>
      <w:proofErr w:type="spellStart"/>
      <w:r>
        <w:rPr>
          <w:smallCaps/>
        </w:rPr>
        <w:t>dist</w:t>
      </w:r>
      <w:proofErr w:type="spellEnd"/>
      <w:r w:rsidRPr="009A516C">
        <w:t>-</w:t>
      </w:r>
      <w:proofErr w:type="spellStart"/>
      <w:r>
        <w:rPr>
          <w:smallCaps/>
        </w:rPr>
        <w:t>acc</w:t>
      </w:r>
      <w:proofErr w:type="spellEnd"/>
      <w:r w:rsidR="00BE3F2E">
        <w:rPr>
          <w:smallCaps/>
        </w:rPr>
        <w:tab/>
      </w:r>
      <w:proofErr w:type="spellStart"/>
      <w:r>
        <w:rPr>
          <w:smallCaps/>
        </w:rPr>
        <w:t>dem</w:t>
      </w:r>
      <w:proofErr w:type="spellEnd"/>
      <w:r w:rsidRPr="009A516C">
        <w:t>.</w:t>
      </w:r>
      <w:proofErr w:type="spellStart"/>
      <w:r>
        <w:rPr>
          <w:smallCaps/>
        </w:rPr>
        <w:t>dist</w:t>
      </w:r>
      <w:proofErr w:type="spellEnd"/>
    </w:p>
    <w:p w:rsidR="00116FAC" w:rsidRPr="002879A1" w:rsidRDefault="00BE3F2E">
      <w:pPr>
        <w:spacing w:after="57"/>
        <w:ind w:left="283"/>
        <w:rPr>
          <w:lang w:val="ru-RU"/>
        </w:rPr>
      </w:pPr>
      <w:r w:rsidRPr="00BE3F2E">
        <w:rPr>
          <w:lang w:val="ru-RU"/>
        </w:rPr>
        <w:t>‘</w:t>
      </w:r>
      <w:r w:rsidR="009739BC" w:rsidRPr="002879A1">
        <w:rPr>
          <w:lang w:val="ru-RU"/>
        </w:rPr>
        <w:t>Потом много раз начинали искать его</w:t>
      </w:r>
      <w:r w:rsidRPr="00BE3F2E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00:00:41.860 — 00:00:46.344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10.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_10</w:t>
      </w:r>
    </w:p>
    <w:p w:rsidR="00116FAC" w:rsidRPr="002879A1" w:rsidRDefault="009739BC" w:rsidP="00BE3F2E">
      <w:pPr>
        <w:tabs>
          <w:tab w:val="left" w:pos="1418"/>
          <w:tab w:val="left" w:pos="4253"/>
        </w:tabs>
        <w:spacing w:after="0"/>
        <w:ind w:left="283"/>
        <w:rPr>
          <w:lang w:val="ru-RU"/>
        </w:rPr>
      </w:pPr>
      <w:proofErr w:type="spellStart"/>
      <w:r>
        <w:rPr>
          <w:i/>
        </w:rPr>
        <w:t>bej</w:t>
      </w:r>
      <w:proofErr w:type="spellEnd"/>
      <w:r w:rsidRPr="002879A1">
        <w:rPr>
          <w:i/>
          <w:lang w:val="ru-RU"/>
        </w:rPr>
        <w:tab/>
      </w:r>
      <w:proofErr w:type="spellStart"/>
      <w:r>
        <w:rPr>
          <w:i/>
        </w:rPr>
        <w:t>ula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p</w:t>
      </w:r>
      <w:r w:rsidRPr="002879A1">
        <w:rPr>
          <w:i/>
          <w:lang w:val="ru-RU"/>
        </w:rPr>
        <w:t>-č</w:t>
      </w:r>
      <w:r>
        <w:rPr>
          <w:i/>
        </w:rPr>
        <w:t>a</w:t>
      </w:r>
      <w:r w:rsidRPr="002879A1">
        <w:rPr>
          <w:i/>
          <w:lang w:val="ru-RU"/>
        </w:rPr>
        <w:t>-</w:t>
      </w:r>
      <w:r>
        <w:rPr>
          <w:i/>
        </w:rPr>
        <w:t>w</w:t>
      </w:r>
      <w:r w:rsidRPr="002879A1">
        <w:rPr>
          <w:i/>
          <w:lang w:val="ru-RU"/>
        </w:rPr>
        <w:tab/>
      </w:r>
      <w:proofErr w:type="spellStart"/>
      <w:r>
        <w:rPr>
          <w:i/>
        </w:rPr>
        <w:t>gele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t</w:t>
      </w:r>
      <w:r w:rsidRPr="002879A1">
        <w:rPr>
          <w:i/>
          <w:lang w:val="ru-RU"/>
        </w:rPr>
        <w:t>ɨ-</w:t>
      </w:r>
      <w:proofErr w:type="spellStart"/>
      <w:r>
        <w:rPr>
          <w:i/>
        </w:rPr>
        <w:t>gi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l</w:t>
      </w:r>
      <w:r w:rsidRPr="002879A1">
        <w:rPr>
          <w:i/>
          <w:lang w:val="ru-RU"/>
        </w:rPr>
        <w:t>-</w:t>
      </w:r>
      <w:r>
        <w:rPr>
          <w:i/>
        </w:rPr>
        <w:t>li</w:t>
      </w:r>
      <w:r w:rsidRPr="002879A1">
        <w:rPr>
          <w:i/>
          <w:lang w:val="ru-RU"/>
        </w:rPr>
        <w:t>-</w:t>
      </w:r>
      <w:r>
        <w:rPr>
          <w:i/>
        </w:rPr>
        <w:t>t</w:t>
      </w:r>
      <w:r w:rsidRPr="002879A1">
        <w:rPr>
          <w:i/>
          <w:lang w:val="ru-RU"/>
        </w:rPr>
        <w:t>ɨ</w:t>
      </w:r>
      <w:r>
        <w:rPr>
          <w:i/>
        </w:rPr>
        <w:t>n</w:t>
      </w:r>
    </w:p>
    <w:p w:rsidR="00116FAC" w:rsidRPr="002879A1" w:rsidRDefault="009739BC" w:rsidP="00BE3F2E">
      <w:pPr>
        <w:tabs>
          <w:tab w:val="left" w:pos="1418"/>
          <w:tab w:val="left" w:pos="4253"/>
        </w:tabs>
        <w:spacing w:after="0"/>
        <w:ind w:left="283"/>
        <w:rPr>
          <w:lang w:val="ru-RU"/>
        </w:rPr>
      </w:pPr>
      <w:r w:rsidRPr="002879A1">
        <w:rPr>
          <w:lang w:val="ru-RU"/>
        </w:rPr>
        <w:t>человек</w:t>
      </w:r>
      <w:r w:rsidRPr="002879A1">
        <w:rPr>
          <w:lang w:val="ru-RU"/>
        </w:rPr>
        <w:tab/>
        <w:t>оставаться-</w:t>
      </w:r>
      <w:r>
        <w:rPr>
          <w:smallCaps/>
        </w:rPr>
        <w:t>ad</w:t>
      </w:r>
      <w:r w:rsidRPr="002879A1">
        <w:rPr>
          <w:lang w:val="ru-RU"/>
        </w:rPr>
        <w:t>-</w:t>
      </w:r>
      <w:proofErr w:type="spellStart"/>
      <w:r>
        <w:rPr>
          <w:smallCaps/>
        </w:rPr>
        <w:t>ppst</w:t>
      </w:r>
      <w:proofErr w:type="spellEnd"/>
      <w:r w:rsidRPr="002879A1">
        <w:rPr>
          <w:lang w:val="ru-RU"/>
        </w:rPr>
        <w:t>-</w:t>
      </w:r>
      <w:proofErr w:type="spellStart"/>
      <w:r>
        <w:rPr>
          <w:smallCaps/>
        </w:rPr>
        <w:t>acc</w:t>
      </w:r>
      <w:proofErr w:type="spellEnd"/>
      <w:r w:rsidRPr="002879A1">
        <w:rPr>
          <w:lang w:val="ru-RU"/>
        </w:rPr>
        <w:tab/>
        <w:t>искать-</w:t>
      </w:r>
      <w:proofErr w:type="spellStart"/>
      <w:r>
        <w:rPr>
          <w:smallCaps/>
        </w:rPr>
        <w:t>hab</w:t>
      </w:r>
      <w:proofErr w:type="spellEnd"/>
      <w:r w:rsidRPr="002879A1">
        <w:rPr>
          <w:lang w:val="ru-RU"/>
        </w:rPr>
        <w:t>.</w:t>
      </w:r>
      <w:proofErr w:type="spellStart"/>
      <w:r>
        <w:rPr>
          <w:smallCaps/>
        </w:rPr>
        <w:t>pst</w:t>
      </w:r>
      <w:proofErr w:type="spellEnd"/>
      <w:r w:rsidRPr="002879A1">
        <w:rPr>
          <w:lang w:val="ru-RU"/>
        </w:rPr>
        <w:t>-</w:t>
      </w:r>
      <w:r>
        <w:rPr>
          <w:smallCaps/>
        </w:rPr>
        <w:t>inch</w:t>
      </w:r>
      <w:r w:rsidRPr="002879A1">
        <w:rPr>
          <w:lang w:val="ru-RU"/>
        </w:rPr>
        <w:t>-</w:t>
      </w:r>
      <w:proofErr w:type="spellStart"/>
      <w:r>
        <w:rPr>
          <w:smallCaps/>
        </w:rPr>
        <w:t>pst</w:t>
      </w:r>
      <w:proofErr w:type="spellEnd"/>
      <w:r w:rsidRPr="002879A1">
        <w:rPr>
          <w:lang w:val="ru-RU"/>
        </w:rPr>
        <w:t>-3</w:t>
      </w:r>
      <w:proofErr w:type="spellStart"/>
      <w:r>
        <w:rPr>
          <w:smallCaps/>
        </w:rPr>
        <w:t>pl</w:t>
      </w:r>
      <w:proofErr w:type="spellEnd"/>
    </w:p>
    <w:p w:rsidR="00116FAC" w:rsidRPr="00BE3F2E" w:rsidRDefault="00BE3F2E">
      <w:pPr>
        <w:spacing w:after="57"/>
        <w:ind w:left="283"/>
        <w:rPr>
          <w:lang w:val="ru-RU"/>
        </w:rPr>
      </w:pPr>
      <w:r w:rsidRPr="00BE3F2E">
        <w:rPr>
          <w:lang w:val="ru-RU"/>
        </w:rPr>
        <w:t>‘</w:t>
      </w:r>
      <w:r w:rsidR="009739BC" w:rsidRPr="002879A1">
        <w:rPr>
          <w:lang w:val="ru-RU"/>
        </w:rPr>
        <w:t>Оставшегося человека много раз начинали искать.</w:t>
      </w:r>
      <w:r w:rsidRPr="00BE3F2E">
        <w:rPr>
          <w:lang w:val="ru-RU"/>
        </w:rPr>
        <w:t>’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00:00:47.272 — 00:00:49.655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11.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_11</w:t>
      </w:r>
    </w:p>
    <w:p w:rsidR="00116FAC" w:rsidRPr="002879A1" w:rsidRDefault="009739BC" w:rsidP="00D45461">
      <w:pPr>
        <w:tabs>
          <w:tab w:val="left" w:pos="1843"/>
          <w:tab w:val="left" w:pos="2268"/>
          <w:tab w:val="left" w:pos="3828"/>
          <w:tab w:val="left" w:pos="5812"/>
          <w:tab w:val="left" w:pos="7513"/>
        </w:tabs>
        <w:spacing w:after="0"/>
        <w:ind w:left="283"/>
        <w:rPr>
          <w:lang w:val="ru-RU"/>
        </w:rPr>
      </w:pPr>
      <w:proofErr w:type="spellStart"/>
      <w:r>
        <w:rPr>
          <w:i/>
        </w:rPr>
        <w:t>bak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r</w:t>
      </w:r>
      <w:r w:rsidRPr="002879A1">
        <w:rPr>
          <w:i/>
          <w:lang w:val="ru-RU"/>
        </w:rPr>
        <w:t>ɨ-</w:t>
      </w:r>
      <w:r>
        <w:rPr>
          <w:i/>
        </w:rPr>
        <w:t>t</w:t>
      </w:r>
      <w:r w:rsidRPr="002879A1">
        <w:rPr>
          <w:i/>
          <w:lang w:val="ru-RU"/>
        </w:rPr>
        <w:t>ɨ</w:t>
      </w:r>
      <w:r>
        <w:rPr>
          <w:i/>
        </w:rPr>
        <w:t>n</w:t>
      </w:r>
      <w:r w:rsidRPr="002879A1">
        <w:rPr>
          <w:i/>
          <w:lang w:val="ru-RU"/>
        </w:rPr>
        <w:tab/>
      </w:r>
      <w:r>
        <w:rPr>
          <w:i/>
        </w:rPr>
        <w:t>to</w:t>
      </w:r>
      <w:r w:rsidRPr="002879A1">
        <w:rPr>
          <w:i/>
          <w:lang w:val="ru-RU"/>
        </w:rPr>
        <w:tab/>
      </w:r>
      <w:r>
        <w:rPr>
          <w:i/>
        </w:rPr>
        <w:t>e</w:t>
      </w:r>
      <w:r w:rsidRPr="002879A1">
        <w:rPr>
          <w:i/>
          <w:lang w:val="ru-RU"/>
        </w:rPr>
        <w:t>č</w:t>
      </w:r>
      <w:r>
        <w:rPr>
          <w:i/>
        </w:rPr>
        <w:t>in</w:t>
      </w:r>
      <w:r w:rsidRPr="002879A1">
        <w:rPr>
          <w:i/>
          <w:lang w:val="ru-RU"/>
        </w:rPr>
        <w:tab/>
      </w:r>
      <w:r>
        <w:rPr>
          <w:i/>
        </w:rPr>
        <w:t>is</w:t>
      </w:r>
      <w:r w:rsidRPr="002879A1">
        <w:rPr>
          <w:i/>
          <w:lang w:val="ru-RU"/>
        </w:rPr>
        <w:t>-</w:t>
      </w:r>
      <w:r>
        <w:rPr>
          <w:i/>
        </w:rPr>
        <w:t>u</w:t>
      </w:r>
      <w:r w:rsidRPr="002879A1">
        <w:rPr>
          <w:i/>
          <w:lang w:val="ru-RU"/>
        </w:rPr>
        <w:t>=</w:t>
      </w:r>
      <w:proofErr w:type="spellStart"/>
      <w:r>
        <w:rPr>
          <w:i/>
        </w:rPr>
        <w:t>tkan</w:t>
      </w:r>
      <w:proofErr w:type="spellEnd"/>
      <w:r w:rsidRPr="002879A1">
        <w:rPr>
          <w:i/>
          <w:lang w:val="ru-RU"/>
        </w:rPr>
        <w:tab/>
      </w:r>
      <w:r>
        <w:rPr>
          <w:i/>
        </w:rPr>
        <w:t>e</w:t>
      </w:r>
      <w:r w:rsidRPr="002879A1">
        <w:rPr>
          <w:i/>
          <w:lang w:val="ru-RU"/>
        </w:rPr>
        <w:t>č</w:t>
      </w:r>
      <w:r>
        <w:rPr>
          <w:i/>
        </w:rPr>
        <w:t>in</w:t>
      </w:r>
      <w:r w:rsidRPr="002879A1">
        <w:rPr>
          <w:i/>
          <w:lang w:val="ru-RU"/>
        </w:rPr>
        <w:tab/>
      </w:r>
      <w:r>
        <w:rPr>
          <w:i/>
        </w:rPr>
        <w:t>mine</w:t>
      </w:r>
      <w:r w:rsidRPr="002879A1">
        <w:rPr>
          <w:i/>
          <w:lang w:val="ru-RU"/>
        </w:rPr>
        <w:t>-</w:t>
      </w:r>
      <w:r>
        <w:rPr>
          <w:i/>
        </w:rPr>
        <w:t>t</w:t>
      </w:r>
      <w:r w:rsidRPr="002879A1">
        <w:rPr>
          <w:i/>
          <w:lang w:val="ru-RU"/>
        </w:rPr>
        <w:t>-</w:t>
      </w:r>
      <w:r>
        <w:rPr>
          <w:i/>
        </w:rPr>
        <w:t>t</w:t>
      </w:r>
      <w:r w:rsidRPr="002879A1">
        <w:rPr>
          <w:i/>
          <w:lang w:val="ru-RU"/>
        </w:rPr>
        <w:t>'</w:t>
      </w:r>
      <w:proofErr w:type="spellStart"/>
      <w:r>
        <w:rPr>
          <w:i/>
        </w:rPr>
        <w:t>i</w:t>
      </w:r>
      <w:proofErr w:type="spellEnd"/>
      <w:r w:rsidRPr="002879A1">
        <w:rPr>
          <w:i/>
          <w:lang w:val="ru-RU"/>
        </w:rPr>
        <w:t>-</w:t>
      </w:r>
      <w:r>
        <w:rPr>
          <w:i/>
        </w:rPr>
        <w:t>n</w:t>
      </w:r>
    </w:p>
    <w:p w:rsidR="00116FAC" w:rsidRPr="002879A1" w:rsidRDefault="009739BC" w:rsidP="00D45461">
      <w:pPr>
        <w:tabs>
          <w:tab w:val="left" w:pos="1843"/>
          <w:tab w:val="left" w:pos="2127"/>
          <w:tab w:val="left" w:pos="3828"/>
          <w:tab w:val="left" w:pos="5812"/>
          <w:tab w:val="left" w:pos="7513"/>
        </w:tabs>
        <w:spacing w:after="0"/>
        <w:ind w:left="283"/>
        <w:rPr>
          <w:lang w:val="ru-RU"/>
        </w:rPr>
      </w:pPr>
      <w:r w:rsidRPr="002879A1">
        <w:rPr>
          <w:lang w:val="ru-RU"/>
        </w:rPr>
        <w:t>найти-</w:t>
      </w:r>
      <w:proofErr w:type="spellStart"/>
      <w:r>
        <w:rPr>
          <w:smallCaps/>
        </w:rPr>
        <w:t>pst</w:t>
      </w:r>
      <w:proofErr w:type="spellEnd"/>
      <w:r w:rsidRPr="002879A1">
        <w:rPr>
          <w:lang w:val="ru-RU"/>
        </w:rPr>
        <w:t>-3</w:t>
      </w:r>
      <w:proofErr w:type="spellStart"/>
      <w:r>
        <w:rPr>
          <w:smallCaps/>
        </w:rPr>
        <w:t>pl</w:t>
      </w:r>
      <w:proofErr w:type="spellEnd"/>
      <w:r w:rsidRPr="002879A1">
        <w:rPr>
          <w:lang w:val="ru-RU"/>
        </w:rPr>
        <w:tab/>
        <w:t>то</w:t>
      </w:r>
      <w:r w:rsidRPr="002879A1">
        <w:rPr>
          <w:lang w:val="ru-RU"/>
        </w:rPr>
        <w:tab/>
      </w:r>
      <w:proofErr w:type="spellStart"/>
      <w:r w:rsidRPr="002879A1">
        <w:rPr>
          <w:lang w:val="ru-RU"/>
        </w:rPr>
        <w:t>таким.образом</w:t>
      </w:r>
      <w:proofErr w:type="spellEnd"/>
      <w:r w:rsidRPr="002879A1">
        <w:rPr>
          <w:lang w:val="ru-RU"/>
        </w:rPr>
        <w:tab/>
        <w:t>шкура-</w:t>
      </w:r>
      <w:proofErr w:type="spellStart"/>
      <w:r>
        <w:rPr>
          <w:smallCaps/>
        </w:rPr>
        <w:t>acc</w:t>
      </w:r>
      <w:proofErr w:type="spellEnd"/>
      <w:r w:rsidRPr="002879A1">
        <w:rPr>
          <w:lang w:val="ru-RU"/>
        </w:rPr>
        <w:t>=</w:t>
      </w:r>
      <w:proofErr w:type="spellStart"/>
      <w:r>
        <w:rPr>
          <w:smallCaps/>
        </w:rPr>
        <w:t>restr</w:t>
      </w:r>
      <w:proofErr w:type="spellEnd"/>
      <w:r w:rsidRPr="002879A1">
        <w:rPr>
          <w:lang w:val="ru-RU"/>
        </w:rPr>
        <w:tab/>
      </w:r>
      <w:proofErr w:type="spellStart"/>
      <w:r w:rsidRPr="002879A1">
        <w:rPr>
          <w:lang w:val="ru-RU"/>
        </w:rPr>
        <w:t>таким.образом</w:t>
      </w:r>
      <w:proofErr w:type="spellEnd"/>
      <w:r w:rsidRPr="002879A1">
        <w:rPr>
          <w:lang w:val="ru-RU"/>
        </w:rPr>
        <w:tab/>
        <w:t>резать-</w:t>
      </w:r>
      <w:r>
        <w:rPr>
          <w:smallCaps/>
        </w:rPr>
        <w:t>res</w:t>
      </w:r>
      <w:r w:rsidRPr="002879A1">
        <w:rPr>
          <w:lang w:val="ru-RU"/>
        </w:rPr>
        <w:t>-</w:t>
      </w:r>
      <w:proofErr w:type="spellStart"/>
      <w:r>
        <w:rPr>
          <w:smallCaps/>
        </w:rPr>
        <w:t>pnfut</w:t>
      </w:r>
      <w:proofErr w:type="spellEnd"/>
      <w:r w:rsidRPr="002879A1">
        <w:rPr>
          <w:lang w:val="ru-RU"/>
        </w:rPr>
        <w:t>-3</w:t>
      </w:r>
      <w:r>
        <w:rPr>
          <w:smallCaps/>
        </w:rPr>
        <w:t>sg</w:t>
      </w:r>
      <w:r w:rsidRPr="002879A1">
        <w:rPr>
          <w:lang w:val="ru-RU"/>
        </w:rPr>
        <w:t>.</w:t>
      </w:r>
      <w:proofErr w:type="spellStart"/>
      <w:r>
        <w:rPr>
          <w:smallCaps/>
        </w:rPr>
        <w:t>poss</w:t>
      </w:r>
      <w:proofErr w:type="spellEnd"/>
    </w:p>
    <w:p w:rsidR="00116FAC" w:rsidRPr="002879A1" w:rsidRDefault="00D45461">
      <w:pPr>
        <w:spacing w:after="57"/>
        <w:ind w:left="283"/>
        <w:rPr>
          <w:lang w:val="ru-RU"/>
        </w:rPr>
      </w:pPr>
      <w:r w:rsidRPr="00D45461">
        <w:rPr>
          <w:lang w:val="ru-RU"/>
        </w:rPr>
        <w:t>‘</w:t>
      </w:r>
      <w:r w:rsidR="009739BC" w:rsidRPr="002879A1">
        <w:rPr>
          <w:lang w:val="ru-RU"/>
        </w:rPr>
        <w:t>Нашли таким образом только шкуру так вырезанную</w:t>
      </w:r>
      <w:r w:rsidRPr="00D45461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00:00:50.911 — 00:00:54.272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12.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_12</w:t>
      </w:r>
    </w:p>
    <w:p w:rsidR="00116FAC" w:rsidRPr="009A516C" w:rsidRDefault="009739BC" w:rsidP="00D45461">
      <w:pPr>
        <w:tabs>
          <w:tab w:val="left" w:pos="2552"/>
          <w:tab w:val="left" w:pos="4253"/>
          <w:tab w:val="left" w:pos="5670"/>
          <w:tab w:val="left" w:pos="7230"/>
        </w:tabs>
        <w:spacing w:after="0"/>
        <w:ind w:left="283"/>
        <w:rPr>
          <w:lang w:val="ru-RU"/>
        </w:rPr>
      </w:pPr>
      <w:proofErr w:type="spellStart"/>
      <w:r>
        <w:rPr>
          <w:i/>
        </w:rPr>
        <w:t>elg</w:t>
      </w:r>
      <w:proofErr w:type="spellEnd"/>
      <w:r w:rsidRPr="009A516C">
        <w:rPr>
          <w:i/>
          <w:lang w:val="ru-RU"/>
        </w:rPr>
        <w:t>ə-</w:t>
      </w:r>
      <w:r>
        <w:rPr>
          <w:i/>
        </w:rPr>
        <w:t>n</w:t>
      </w:r>
      <w:r w:rsidRPr="009A516C">
        <w:rPr>
          <w:i/>
          <w:lang w:val="ru-RU"/>
        </w:rPr>
        <w:tab/>
      </w:r>
      <w:proofErr w:type="spellStart"/>
      <w:r>
        <w:rPr>
          <w:i/>
        </w:rPr>
        <w:t>e</w:t>
      </w:r>
      <w:proofErr w:type="spellEnd"/>
      <w:r w:rsidRPr="009A516C">
        <w:rPr>
          <w:i/>
          <w:lang w:val="ru-RU"/>
        </w:rPr>
        <w:t>č</w:t>
      </w:r>
      <w:proofErr w:type="spellStart"/>
      <w:r>
        <w:rPr>
          <w:i/>
        </w:rPr>
        <w:t>in</w:t>
      </w:r>
      <w:proofErr w:type="spellEnd"/>
      <w:r w:rsidRPr="009A516C">
        <w:rPr>
          <w:i/>
          <w:lang w:val="ru-RU"/>
        </w:rPr>
        <w:tab/>
      </w:r>
      <w:r>
        <w:rPr>
          <w:i/>
        </w:rPr>
        <w:t>mine</w:t>
      </w:r>
      <w:r w:rsidRPr="009A516C">
        <w:rPr>
          <w:i/>
          <w:lang w:val="ru-RU"/>
        </w:rPr>
        <w:t>-šš</w:t>
      </w:r>
      <w:proofErr w:type="spellStart"/>
      <w:r>
        <w:rPr>
          <w:i/>
        </w:rPr>
        <w:t>in</w:t>
      </w:r>
      <w:proofErr w:type="spellEnd"/>
      <w:r w:rsidRPr="009A516C">
        <w:rPr>
          <w:i/>
          <w:lang w:val="ru-RU"/>
        </w:rPr>
        <w:tab/>
      </w:r>
      <w:r>
        <w:rPr>
          <w:i/>
        </w:rPr>
        <w:t>mina</w:t>
      </w:r>
      <w:r w:rsidRPr="009A516C">
        <w:rPr>
          <w:i/>
          <w:lang w:val="ru-RU"/>
        </w:rPr>
        <w:t>-č</w:t>
      </w:r>
      <w:proofErr w:type="spellStart"/>
      <w:r>
        <w:rPr>
          <w:i/>
        </w:rPr>
        <w:t>a</w:t>
      </w:r>
      <w:proofErr w:type="spellEnd"/>
      <w:r w:rsidR="00D45461" w:rsidRPr="009A516C">
        <w:rPr>
          <w:i/>
          <w:lang w:val="ru-RU"/>
        </w:rPr>
        <w:tab/>
      </w:r>
      <w:r>
        <w:rPr>
          <w:i/>
        </w:rPr>
        <w:t>bi</w:t>
      </w:r>
      <w:r w:rsidRPr="009A516C">
        <w:rPr>
          <w:i/>
          <w:lang w:val="ru-RU"/>
        </w:rPr>
        <w:t>-š</w:t>
      </w:r>
      <w:proofErr w:type="spellStart"/>
      <w:r>
        <w:rPr>
          <w:i/>
        </w:rPr>
        <w:t>i</w:t>
      </w:r>
      <w:proofErr w:type="spellEnd"/>
      <w:r w:rsidRPr="009A516C">
        <w:rPr>
          <w:i/>
          <w:lang w:val="ru-RU"/>
        </w:rPr>
        <w:t>-</w:t>
      </w:r>
      <w:r>
        <w:rPr>
          <w:i/>
        </w:rPr>
        <w:t>n</w:t>
      </w:r>
    </w:p>
    <w:p w:rsidR="00116FAC" w:rsidRPr="002879A1" w:rsidRDefault="009739BC" w:rsidP="00D45461">
      <w:pPr>
        <w:tabs>
          <w:tab w:val="left" w:pos="2552"/>
          <w:tab w:val="left" w:pos="4253"/>
          <w:tab w:val="left" w:pos="5670"/>
        </w:tabs>
        <w:spacing w:after="0"/>
        <w:ind w:left="283"/>
        <w:rPr>
          <w:lang w:val="ru-RU"/>
        </w:rPr>
      </w:pPr>
      <w:r w:rsidRPr="002879A1">
        <w:rPr>
          <w:lang w:val="ru-RU"/>
        </w:rPr>
        <w:t>середина-3</w:t>
      </w:r>
      <w:r>
        <w:rPr>
          <w:smallCaps/>
        </w:rPr>
        <w:t>sg</w:t>
      </w:r>
      <w:r w:rsidRPr="002879A1">
        <w:rPr>
          <w:lang w:val="ru-RU"/>
        </w:rPr>
        <w:t>.</w:t>
      </w:r>
      <w:proofErr w:type="spellStart"/>
      <w:r>
        <w:rPr>
          <w:smallCaps/>
        </w:rPr>
        <w:t>poss</w:t>
      </w:r>
      <w:proofErr w:type="spellEnd"/>
      <w:r w:rsidRPr="002879A1">
        <w:rPr>
          <w:lang w:val="ru-RU"/>
        </w:rPr>
        <w:tab/>
      </w:r>
      <w:proofErr w:type="spellStart"/>
      <w:r w:rsidRPr="002879A1">
        <w:rPr>
          <w:lang w:val="ru-RU"/>
        </w:rPr>
        <w:t>таким.образом</w:t>
      </w:r>
      <w:proofErr w:type="spellEnd"/>
      <w:r w:rsidRPr="002879A1">
        <w:rPr>
          <w:lang w:val="ru-RU"/>
        </w:rPr>
        <w:tab/>
      </w:r>
      <w:proofErr w:type="spellStart"/>
      <w:r>
        <w:rPr>
          <w:smallCaps/>
        </w:rPr>
        <w:t>fst</w:t>
      </w:r>
      <w:proofErr w:type="spellEnd"/>
      <w:r w:rsidRPr="002879A1">
        <w:rPr>
          <w:lang w:val="ru-RU"/>
        </w:rPr>
        <w:tab/>
        <w:t>резать-</w:t>
      </w:r>
      <w:proofErr w:type="spellStart"/>
      <w:r>
        <w:rPr>
          <w:smallCaps/>
        </w:rPr>
        <w:t>ppst</w:t>
      </w:r>
      <w:proofErr w:type="spellEnd"/>
      <w:r w:rsidRPr="002879A1">
        <w:rPr>
          <w:lang w:val="ru-RU"/>
        </w:rPr>
        <w:tab/>
        <w:t>быть-</w:t>
      </w:r>
      <w:proofErr w:type="spellStart"/>
      <w:r>
        <w:rPr>
          <w:smallCaps/>
        </w:rPr>
        <w:t>pst</w:t>
      </w:r>
      <w:proofErr w:type="spellEnd"/>
      <w:r w:rsidRPr="002879A1">
        <w:rPr>
          <w:lang w:val="ru-RU"/>
        </w:rPr>
        <w:t>-3</w:t>
      </w:r>
      <w:r>
        <w:rPr>
          <w:smallCaps/>
        </w:rPr>
        <w:t>sg</w:t>
      </w:r>
    </w:p>
    <w:p w:rsidR="00116FAC" w:rsidRPr="002879A1" w:rsidRDefault="00D45461">
      <w:pPr>
        <w:spacing w:after="57"/>
        <w:ind w:left="283"/>
        <w:rPr>
          <w:lang w:val="ru-RU"/>
        </w:rPr>
      </w:pPr>
      <w:r w:rsidRPr="009A516C">
        <w:rPr>
          <w:lang w:val="ru-RU"/>
        </w:rPr>
        <w:t>‘</w:t>
      </w:r>
      <w:r w:rsidR="009739BC" w:rsidRPr="002879A1">
        <w:rPr>
          <w:lang w:val="ru-RU"/>
        </w:rPr>
        <w:t>Середина так вырезана была</w:t>
      </w:r>
      <w:r w:rsidRPr="009A516C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00:00:54.622 — 00:00:57.622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13.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_13</w:t>
      </w:r>
    </w:p>
    <w:p w:rsidR="00116FAC" w:rsidRPr="009A516C" w:rsidRDefault="009739BC" w:rsidP="00D45461">
      <w:pPr>
        <w:tabs>
          <w:tab w:val="left" w:pos="709"/>
          <w:tab w:val="left" w:pos="2127"/>
          <w:tab w:val="left" w:pos="2977"/>
        </w:tabs>
        <w:spacing w:after="0"/>
        <w:ind w:left="283"/>
      </w:pPr>
      <w:r>
        <w:rPr>
          <w:i/>
        </w:rPr>
        <w:t>a</w:t>
      </w:r>
      <w:r w:rsidRPr="009A516C">
        <w:rPr>
          <w:i/>
        </w:rPr>
        <w:tab/>
      </w:r>
      <w:proofErr w:type="spellStart"/>
      <w:r>
        <w:rPr>
          <w:i/>
        </w:rPr>
        <w:t>bej</w:t>
      </w:r>
      <w:proofErr w:type="spellEnd"/>
      <w:r w:rsidRPr="009A516C">
        <w:rPr>
          <w:i/>
        </w:rPr>
        <w:t>-č</w:t>
      </w:r>
      <w:r w:rsidRPr="009A516C">
        <w:rPr>
          <w:i/>
        </w:rPr>
        <w:tab/>
      </w:r>
      <w:r>
        <w:rPr>
          <w:i/>
        </w:rPr>
        <w:t>a</w:t>
      </w:r>
      <w:r w:rsidRPr="009A516C">
        <w:rPr>
          <w:i/>
        </w:rPr>
        <w:t>čč</w:t>
      </w:r>
      <w:r>
        <w:rPr>
          <w:i/>
        </w:rPr>
        <w:t>a</w:t>
      </w:r>
      <w:r w:rsidRPr="009A516C">
        <w:rPr>
          <w:i/>
        </w:rPr>
        <w:tab/>
      </w:r>
      <w:r>
        <w:rPr>
          <w:i/>
        </w:rPr>
        <w:t>bi</w:t>
      </w:r>
      <w:r w:rsidRPr="009A516C">
        <w:rPr>
          <w:i/>
        </w:rPr>
        <w:t>-š</w:t>
      </w:r>
      <w:proofErr w:type="spellStart"/>
      <w:r>
        <w:rPr>
          <w:i/>
        </w:rPr>
        <w:t>i</w:t>
      </w:r>
      <w:proofErr w:type="spellEnd"/>
      <w:r w:rsidRPr="009A516C">
        <w:rPr>
          <w:i/>
        </w:rPr>
        <w:t>-</w:t>
      </w:r>
      <w:r>
        <w:rPr>
          <w:i/>
        </w:rPr>
        <w:t>n</w:t>
      </w:r>
    </w:p>
    <w:p w:rsidR="00116FAC" w:rsidRPr="002879A1" w:rsidRDefault="009739BC" w:rsidP="00D45461">
      <w:pPr>
        <w:tabs>
          <w:tab w:val="left" w:pos="709"/>
          <w:tab w:val="left" w:pos="2127"/>
          <w:tab w:val="left" w:pos="2977"/>
        </w:tabs>
        <w:spacing w:after="0"/>
        <w:ind w:left="283"/>
        <w:rPr>
          <w:lang w:val="ru-RU"/>
        </w:rPr>
      </w:pPr>
      <w:r>
        <w:rPr>
          <w:smallCaps/>
        </w:rPr>
        <w:t>a</w:t>
      </w:r>
      <w:r w:rsidRPr="002879A1">
        <w:rPr>
          <w:lang w:val="ru-RU"/>
        </w:rPr>
        <w:tab/>
        <w:t>человек-?</w:t>
      </w:r>
      <w:r w:rsidRPr="002879A1">
        <w:rPr>
          <w:lang w:val="ru-RU"/>
        </w:rPr>
        <w:tab/>
        <w:t>нет</w:t>
      </w:r>
      <w:r w:rsidRPr="002879A1">
        <w:rPr>
          <w:lang w:val="ru-RU"/>
        </w:rPr>
        <w:tab/>
        <w:t>быть-</w:t>
      </w:r>
      <w:proofErr w:type="spellStart"/>
      <w:r>
        <w:rPr>
          <w:smallCaps/>
        </w:rPr>
        <w:t>pst</w:t>
      </w:r>
      <w:proofErr w:type="spellEnd"/>
      <w:r w:rsidRPr="002879A1">
        <w:rPr>
          <w:lang w:val="ru-RU"/>
        </w:rPr>
        <w:t>-3</w:t>
      </w:r>
      <w:r>
        <w:rPr>
          <w:smallCaps/>
        </w:rPr>
        <w:t>sg</w:t>
      </w:r>
    </w:p>
    <w:p w:rsidR="00116FAC" w:rsidRPr="002879A1" w:rsidRDefault="00D45461">
      <w:pPr>
        <w:spacing w:after="57"/>
        <w:ind w:left="283"/>
        <w:rPr>
          <w:lang w:val="ru-RU"/>
        </w:rPr>
      </w:pPr>
      <w:r w:rsidRPr="009A516C">
        <w:rPr>
          <w:lang w:val="ru-RU"/>
        </w:rPr>
        <w:t>‘</w:t>
      </w:r>
      <w:r w:rsidR="009739BC" w:rsidRPr="002879A1">
        <w:rPr>
          <w:lang w:val="ru-RU"/>
        </w:rPr>
        <w:t>А человека не было</w:t>
      </w:r>
      <w:r w:rsidRPr="009A516C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2879A1" w:rsidRDefault="009739BC">
      <w:pPr>
        <w:rPr>
          <w:lang w:val="ru-RU"/>
        </w:rPr>
      </w:pPr>
      <w:r w:rsidRPr="002879A1">
        <w:rPr>
          <w:lang w:val="ru-RU"/>
        </w:rPr>
        <w:t xml:space="preserve">00:00:57.693 — 00:00:59.365 </w:t>
      </w:r>
    </w:p>
    <w:p w:rsidR="00116FAC" w:rsidRPr="002879A1" w:rsidRDefault="009739BC">
      <w:pPr>
        <w:spacing w:after="57"/>
        <w:rPr>
          <w:lang w:val="ru-RU"/>
        </w:rPr>
      </w:pPr>
      <w:r w:rsidRPr="002879A1">
        <w:rPr>
          <w:lang w:val="ru-RU"/>
        </w:rPr>
        <w:t xml:space="preserve">14. </w:t>
      </w:r>
      <w:r>
        <w:t>AEP</w:t>
      </w:r>
      <w:r w:rsidRPr="002879A1">
        <w:rPr>
          <w:lang w:val="ru-RU"/>
        </w:rPr>
        <w:t>_20200112@</w:t>
      </w:r>
      <w:r>
        <w:t>AP</w:t>
      </w:r>
      <w:r w:rsidRPr="002879A1">
        <w:rPr>
          <w:lang w:val="ru-RU"/>
        </w:rPr>
        <w:t>_14</w:t>
      </w:r>
    </w:p>
    <w:p w:rsidR="00116FAC" w:rsidRPr="009A516C" w:rsidRDefault="009739BC" w:rsidP="00D45461">
      <w:pPr>
        <w:tabs>
          <w:tab w:val="left" w:pos="709"/>
          <w:tab w:val="left" w:pos="1560"/>
          <w:tab w:val="left" w:pos="2127"/>
          <w:tab w:val="left" w:pos="4962"/>
          <w:tab w:val="left" w:pos="5670"/>
          <w:tab w:val="left" w:pos="6804"/>
          <w:tab w:val="left" w:pos="7088"/>
          <w:tab w:val="left" w:pos="7797"/>
        </w:tabs>
        <w:spacing w:after="0"/>
        <w:ind w:left="283"/>
      </w:pPr>
      <w:r>
        <w:rPr>
          <w:i/>
        </w:rPr>
        <w:lastRenderedPageBreak/>
        <w:t>n</w:t>
      </w:r>
      <w:r w:rsidRPr="009A516C">
        <w:rPr>
          <w:i/>
        </w:rPr>
        <w:t>’</w:t>
      </w:r>
      <w:r>
        <w:rPr>
          <w:i/>
        </w:rPr>
        <w:t>a</w:t>
      </w:r>
      <w:r w:rsidRPr="009A516C">
        <w:rPr>
          <w:i/>
        </w:rPr>
        <w:tab/>
      </w:r>
      <w:proofErr w:type="spellStart"/>
      <w:r>
        <w:rPr>
          <w:i/>
        </w:rPr>
        <w:t>amarla</w:t>
      </w:r>
      <w:proofErr w:type="spellEnd"/>
      <w:r w:rsidRPr="009A516C">
        <w:rPr>
          <w:i/>
        </w:rPr>
        <w:tab/>
      </w:r>
      <w:r>
        <w:rPr>
          <w:i/>
        </w:rPr>
        <w:t>n</w:t>
      </w:r>
      <w:r w:rsidRPr="009A516C">
        <w:rPr>
          <w:i/>
        </w:rPr>
        <w:t>’</w:t>
      </w:r>
      <w:r>
        <w:rPr>
          <w:i/>
        </w:rPr>
        <w:t>an</w:t>
      </w:r>
      <w:r w:rsidRPr="009A516C">
        <w:rPr>
          <w:i/>
        </w:rPr>
        <w:tab/>
      </w:r>
      <w:proofErr w:type="spellStart"/>
      <w:r>
        <w:rPr>
          <w:i/>
        </w:rPr>
        <w:t>agd</w:t>
      </w:r>
      <w:proofErr w:type="spellEnd"/>
      <w:r w:rsidRPr="009A516C">
        <w:rPr>
          <w:i/>
        </w:rPr>
        <w:t>ɨ</w:t>
      </w:r>
      <w:proofErr w:type="spellStart"/>
      <w:r>
        <w:rPr>
          <w:i/>
        </w:rPr>
        <w:t>ri</w:t>
      </w:r>
      <w:proofErr w:type="spellEnd"/>
      <w:r w:rsidRPr="009A516C">
        <w:rPr>
          <w:i/>
        </w:rPr>
        <w:t>-</w:t>
      </w:r>
      <w:r>
        <w:rPr>
          <w:i/>
        </w:rPr>
        <w:t>l</w:t>
      </w:r>
      <w:r w:rsidRPr="009A516C">
        <w:rPr>
          <w:i/>
        </w:rPr>
        <w:t>-</w:t>
      </w:r>
      <w:r>
        <w:rPr>
          <w:i/>
        </w:rPr>
        <w:t>la</w:t>
      </w:r>
      <w:r w:rsidRPr="009A516C">
        <w:rPr>
          <w:i/>
        </w:rPr>
        <w:t>-</w:t>
      </w:r>
      <w:proofErr w:type="spellStart"/>
      <w:r>
        <w:rPr>
          <w:i/>
        </w:rPr>
        <w:t>kan</w:t>
      </w:r>
      <w:proofErr w:type="spellEnd"/>
      <w:r w:rsidRPr="009A516C">
        <w:rPr>
          <w:i/>
        </w:rPr>
        <w:tab/>
      </w:r>
      <w:proofErr w:type="spellStart"/>
      <w:r>
        <w:rPr>
          <w:i/>
        </w:rPr>
        <w:t>tarak</w:t>
      </w:r>
      <w:proofErr w:type="spellEnd"/>
      <w:r w:rsidRPr="009A516C">
        <w:rPr>
          <w:i/>
        </w:rPr>
        <w:tab/>
      </w:r>
      <w:r>
        <w:rPr>
          <w:i/>
        </w:rPr>
        <w:t>tar</w:t>
      </w:r>
      <w:r w:rsidRPr="009A516C">
        <w:rPr>
          <w:i/>
        </w:rPr>
        <w:tab/>
      </w:r>
      <w:proofErr w:type="spellStart"/>
      <w:r>
        <w:rPr>
          <w:i/>
        </w:rPr>
        <w:t>bej</w:t>
      </w:r>
      <w:proofErr w:type="spellEnd"/>
      <w:r w:rsidRPr="009A516C">
        <w:rPr>
          <w:i/>
        </w:rPr>
        <w:tab/>
      </w:r>
      <w:proofErr w:type="spellStart"/>
      <w:r>
        <w:rPr>
          <w:i/>
        </w:rPr>
        <w:t>i</w:t>
      </w:r>
      <w:proofErr w:type="spellEnd"/>
      <w:r w:rsidRPr="009A516C">
        <w:rPr>
          <w:i/>
        </w:rPr>
        <w:t>č</w:t>
      </w:r>
      <w:r>
        <w:rPr>
          <w:i/>
        </w:rPr>
        <w:t>u</w:t>
      </w:r>
      <w:r w:rsidRPr="009A516C">
        <w:rPr>
          <w:i/>
        </w:rPr>
        <w:t>-š-</w:t>
      </w:r>
      <w:r>
        <w:rPr>
          <w:i/>
        </w:rPr>
        <w:t>not</w:t>
      </w:r>
      <w:r w:rsidRPr="009A516C">
        <w:rPr>
          <w:i/>
        </w:rPr>
        <w:t>-</w:t>
      </w:r>
      <w:r>
        <w:rPr>
          <w:i/>
        </w:rPr>
        <w:t>t</w:t>
      </w:r>
      <w:r w:rsidRPr="009A516C">
        <w:rPr>
          <w:i/>
        </w:rPr>
        <w:t>ə-</w:t>
      </w:r>
      <w:r>
        <w:rPr>
          <w:i/>
        </w:rPr>
        <w:t>n</w:t>
      </w:r>
    </w:p>
    <w:p w:rsidR="00116FAC" w:rsidRPr="009A516C" w:rsidRDefault="009739BC" w:rsidP="00D45461">
      <w:pPr>
        <w:tabs>
          <w:tab w:val="left" w:pos="709"/>
          <w:tab w:val="left" w:pos="1560"/>
          <w:tab w:val="left" w:pos="2127"/>
          <w:tab w:val="left" w:pos="4962"/>
          <w:tab w:val="left" w:pos="5670"/>
          <w:tab w:val="left" w:pos="6804"/>
          <w:tab w:val="left" w:pos="7797"/>
        </w:tabs>
        <w:spacing w:after="0"/>
        <w:ind w:left="283"/>
      </w:pPr>
      <w:r w:rsidRPr="002879A1">
        <w:rPr>
          <w:lang w:val="ru-RU"/>
        </w:rPr>
        <w:t>и</w:t>
      </w:r>
      <w:r w:rsidRPr="009A516C">
        <w:tab/>
      </w:r>
      <w:r w:rsidRPr="002879A1">
        <w:rPr>
          <w:lang w:val="ru-RU"/>
        </w:rPr>
        <w:t>потом</w:t>
      </w:r>
      <w:r w:rsidRPr="009A516C">
        <w:tab/>
      </w:r>
      <w:r w:rsidRPr="002879A1">
        <w:rPr>
          <w:lang w:val="ru-RU"/>
        </w:rPr>
        <w:t>и</w:t>
      </w:r>
      <w:r w:rsidRPr="009A516C">
        <w:tab/>
      </w:r>
      <w:r w:rsidRPr="002879A1">
        <w:rPr>
          <w:lang w:val="ru-RU"/>
        </w:rPr>
        <w:t>греметь</w:t>
      </w:r>
      <w:r w:rsidRPr="009A516C">
        <w:t>-</w:t>
      </w:r>
      <w:r>
        <w:rPr>
          <w:smallCaps/>
        </w:rPr>
        <w:t>inch</w:t>
      </w:r>
      <w:r w:rsidRPr="009A516C">
        <w:t>-</w:t>
      </w:r>
      <w:proofErr w:type="spellStart"/>
      <w:r>
        <w:rPr>
          <w:smallCaps/>
        </w:rPr>
        <w:t>nfut</w:t>
      </w:r>
      <w:proofErr w:type="spellEnd"/>
      <w:r w:rsidRPr="009A516C">
        <w:t>-</w:t>
      </w:r>
      <w:proofErr w:type="spellStart"/>
      <w:r>
        <w:rPr>
          <w:smallCaps/>
        </w:rPr>
        <w:t>cterm</w:t>
      </w:r>
      <w:proofErr w:type="spellEnd"/>
      <w:r w:rsidRPr="009A516C">
        <w:tab/>
      </w:r>
      <w:proofErr w:type="spellStart"/>
      <w:r>
        <w:rPr>
          <w:smallCaps/>
        </w:rPr>
        <w:t>dem</w:t>
      </w:r>
      <w:proofErr w:type="spellEnd"/>
      <w:r w:rsidRPr="009A516C">
        <w:tab/>
      </w:r>
      <w:proofErr w:type="spellStart"/>
      <w:r>
        <w:rPr>
          <w:smallCaps/>
        </w:rPr>
        <w:t>dem</w:t>
      </w:r>
      <w:proofErr w:type="spellEnd"/>
      <w:r w:rsidRPr="009A516C">
        <w:t>.</w:t>
      </w:r>
      <w:proofErr w:type="spellStart"/>
      <w:r>
        <w:rPr>
          <w:smallCaps/>
        </w:rPr>
        <w:t>dist</w:t>
      </w:r>
      <w:proofErr w:type="spellEnd"/>
      <w:r w:rsidRPr="009A516C">
        <w:tab/>
      </w:r>
      <w:r w:rsidRPr="002879A1">
        <w:rPr>
          <w:lang w:val="ru-RU"/>
        </w:rPr>
        <w:t>человек</w:t>
      </w:r>
      <w:r w:rsidRPr="009A516C">
        <w:tab/>
      </w:r>
      <w:r w:rsidRPr="002879A1">
        <w:rPr>
          <w:lang w:val="ru-RU"/>
        </w:rPr>
        <w:t>показываться</w:t>
      </w:r>
      <w:r w:rsidRPr="009A516C">
        <w:t>-</w:t>
      </w:r>
      <w:proofErr w:type="spellStart"/>
      <w:r>
        <w:rPr>
          <w:smallCaps/>
        </w:rPr>
        <w:t>plac</w:t>
      </w:r>
      <w:proofErr w:type="spellEnd"/>
      <w:r w:rsidRPr="009A516C">
        <w:t>-</w:t>
      </w:r>
      <w:proofErr w:type="spellStart"/>
      <w:r>
        <w:rPr>
          <w:smallCaps/>
        </w:rPr>
        <w:t>freq</w:t>
      </w:r>
      <w:proofErr w:type="spellEnd"/>
      <w:r w:rsidRPr="009A516C">
        <w:t>-</w:t>
      </w:r>
      <w:proofErr w:type="spellStart"/>
      <w:r>
        <w:rPr>
          <w:smallCaps/>
        </w:rPr>
        <w:t>nfut</w:t>
      </w:r>
      <w:proofErr w:type="spellEnd"/>
      <w:r w:rsidRPr="009A516C">
        <w:t>-3</w:t>
      </w:r>
      <w:r>
        <w:rPr>
          <w:smallCaps/>
        </w:rPr>
        <w:t>sg</w:t>
      </w:r>
    </w:p>
    <w:p w:rsidR="00116FAC" w:rsidRPr="00D45461" w:rsidRDefault="00D45461">
      <w:pPr>
        <w:spacing w:after="57"/>
        <w:ind w:left="283"/>
        <w:rPr>
          <w:lang w:val="ru-RU"/>
        </w:rPr>
      </w:pPr>
      <w:r w:rsidRPr="00D45461">
        <w:rPr>
          <w:lang w:val="ru-RU"/>
        </w:rPr>
        <w:t>‘</w:t>
      </w:r>
      <w:r w:rsidR="009739BC" w:rsidRPr="002879A1">
        <w:rPr>
          <w:lang w:val="ru-RU"/>
        </w:rPr>
        <w:t xml:space="preserve">И </w:t>
      </w:r>
      <w:r>
        <w:rPr>
          <w:lang w:val="ru-RU"/>
        </w:rPr>
        <w:t>с тех пор</w:t>
      </w:r>
      <w:r w:rsidR="009739BC" w:rsidRPr="002879A1">
        <w:rPr>
          <w:lang w:val="ru-RU"/>
        </w:rPr>
        <w:t>, каждый раз когда начинается гроза, этот человек показывается</w:t>
      </w:r>
      <w:r w:rsidRPr="00D45461">
        <w:rPr>
          <w:lang w:val="ru-RU"/>
        </w:rPr>
        <w:t>’</w:t>
      </w:r>
      <w:r w:rsidR="009739BC" w:rsidRPr="002879A1">
        <w:rPr>
          <w:lang w:val="ru-RU"/>
        </w:rPr>
        <w:t>.</w:t>
      </w:r>
    </w:p>
    <w:p w:rsidR="00116FAC" w:rsidRPr="00D45461" w:rsidRDefault="009739BC">
      <w:pPr>
        <w:rPr>
          <w:lang w:val="ru-RU"/>
        </w:rPr>
      </w:pPr>
      <w:r w:rsidRPr="00D45461">
        <w:rPr>
          <w:lang w:val="ru-RU"/>
        </w:rPr>
        <w:t xml:space="preserve">00:01:00.377 — 00:01:05.684 </w:t>
      </w:r>
    </w:p>
    <w:sectPr w:rsidR="00116FAC" w:rsidRPr="00D45461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7D1" w:rsidRDefault="000C47D1" w:rsidP="00D45461">
      <w:pPr>
        <w:spacing w:after="0" w:line="240" w:lineRule="auto"/>
      </w:pPr>
      <w:r>
        <w:separator/>
      </w:r>
    </w:p>
  </w:endnote>
  <w:endnote w:type="continuationSeparator" w:id="0">
    <w:p w:rsidR="000C47D1" w:rsidRDefault="000C47D1" w:rsidP="00D4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7D1" w:rsidRDefault="000C47D1" w:rsidP="00D45461">
      <w:pPr>
        <w:spacing w:after="0" w:line="240" w:lineRule="auto"/>
      </w:pPr>
      <w:r>
        <w:separator/>
      </w:r>
    </w:p>
  </w:footnote>
  <w:footnote w:type="continuationSeparator" w:id="0">
    <w:p w:rsidR="000C47D1" w:rsidRDefault="000C47D1" w:rsidP="00D4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7D1"/>
    <w:rsid w:val="00116FAC"/>
    <w:rsid w:val="0015074B"/>
    <w:rsid w:val="002879A1"/>
    <w:rsid w:val="0029639D"/>
    <w:rsid w:val="00326F90"/>
    <w:rsid w:val="003E6BA3"/>
    <w:rsid w:val="009739BC"/>
    <w:rsid w:val="009A516C"/>
    <w:rsid w:val="00AA1D8D"/>
    <w:rsid w:val="00B47730"/>
    <w:rsid w:val="00BE3F2E"/>
    <w:rsid w:val="00CB0664"/>
    <w:rsid w:val="00D454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600E28"/>
  <w14:defaultImageDpi w14:val="300"/>
  <w15:docId w15:val="{3ABA8087-0D7F-7E41-B5F5-9066F614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FE7425-6D9F-9842-83F9-A17AF276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Татьяна Казакова</cp:lastModifiedBy>
  <cp:revision>3</cp:revision>
  <dcterms:created xsi:type="dcterms:W3CDTF">2013-12-23T23:15:00Z</dcterms:created>
  <dcterms:modified xsi:type="dcterms:W3CDTF">2020-10-27T18:20:00Z</dcterms:modified>
  <cp:category/>
</cp:coreProperties>
</file>